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רשימת הקבצים שנמצאו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סוג הקובץ</w:t>
            </w:r>
          </w:p>
        </w:tc>
        <w:tc>
          <w:tcPr>
            <w:tcW w:type="dxa" w:w="1728"/>
          </w:tcPr>
          <w:p>
            <w:r>
              <w:t>סטטוס חשיפה</w:t>
            </w:r>
          </w:p>
        </w:tc>
        <w:tc>
          <w:tcPr>
            <w:tcW w:type="dxa" w:w="1728"/>
          </w:tcPr>
          <w:p>
            <w:r>
              <w:t>תקופת החומר עד</w:t>
            </w:r>
          </w:p>
        </w:tc>
        <w:tc>
          <w:tcPr>
            <w:tcW w:type="dxa" w:w="1728"/>
          </w:tcPr>
          <w:p>
            <w:r>
              <w:t>תקופת החומר מ</w:t>
            </w:r>
          </w:p>
        </w:tc>
        <w:tc>
          <w:tcPr>
            <w:tcW w:type="dxa" w:w="1728"/>
          </w:tcPr>
          <w:p>
            <w:r>
              <w:t>שם הקובץ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05/02/1959</w:t>
            </w:r>
          </w:p>
        </w:tc>
        <w:tc>
          <w:tcPr>
            <w:tcW w:type="dxa" w:w="1728"/>
          </w:tcPr>
          <w:p>
            <w:r>
              <w:t>07/04/1953</w:t>
            </w:r>
          </w:p>
        </w:tc>
        <w:tc>
          <w:tcPr>
            <w:tcW w:type="dxa" w:w="1728"/>
          </w:tcPr>
          <w:p>
            <w:r>
              <w:t>ועדת השמות הממשלתית - בירורים עם מחלקת המדידות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נחשף בחלקו</w:t>
            </w:r>
          </w:p>
        </w:tc>
        <w:tc>
          <w:tcPr>
            <w:tcW w:type="dxa" w:w="1728"/>
          </w:tcPr>
          <w:p>
            <w:r>
              <w:t>31/08/1950</w:t>
            </w:r>
          </w:p>
        </w:tc>
        <w:tc>
          <w:tcPr>
            <w:tcW w:type="dxa" w:w="1728"/>
          </w:tcPr>
          <w:p>
            <w:r>
              <w:t>01/01/1950</w:t>
            </w:r>
          </w:p>
        </w:tc>
        <w:tc>
          <w:tcPr>
            <w:tcW w:type="dxa" w:w="1728"/>
          </w:tcPr>
          <w:p>
            <w:r>
              <w:t>ועדת השמות הממשלתית - הועדה לקביעת שמות בנגב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30/04/1951</w:t>
            </w:r>
          </w:p>
        </w:tc>
        <w:tc>
          <w:tcPr>
            <w:tcW w:type="dxa" w:w="1728"/>
          </w:tcPr>
          <w:p>
            <w:r>
              <w:t>01/11/1950</w:t>
            </w:r>
          </w:p>
        </w:tc>
        <w:tc>
          <w:tcPr>
            <w:tcW w:type="dxa" w:w="1728"/>
          </w:tcPr>
          <w:p>
            <w:r>
              <w:t>ועדת השמות הממשלתית - ועדת התעתיק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22/12/1952</w:t>
            </w:r>
          </w:p>
        </w:tc>
        <w:tc>
          <w:tcPr>
            <w:tcW w:type="dxa" w:w="1728"/>
          </w:tcPr>
          <w:p>
            <w:r>
              <w:t>12/11/1952</w:t>
            </w:r>
          </w:p>
        </w:tc>
        <w:tc>
          <w:tcPr>
            <w:tcW w:type="dxa" w:w="1728"/>
          </w:tcPr>
          <w:p>
            <w:r>
              <w:t>ועדת השמות הממשלתית - (התכתבות) (דואר נכנס ויוצא)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10/07/1953</w:t>
            </w:r>
          </w:p>
        </w:tc>
        <w:tc>
          <w:tcPr>
            <w:tcW w:type="dxa" w:w="1728"/>
          </w:tcPr>
          <w:p>
            <w:r>
              <w:t>30/04/1953</w:t>
            </w:r>
          </w:p>
        </w:tc>
        <w:tc>
          <w:tcPr>
            <w:tcW w:type="dxa" w:w="1728"/>
          </w:tcPr>
          <w:p>
            <w:r>
              <w:t>ועדת השמות הממשלתית - (התכתבות) (דואר נכנס ויוצא)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28/01/1955</w:t>
            </w:r>
          </w:p>
        </w:tc>
        <w:tc>
          <w:tcPr>
            <w:tcW w:type="dxa" w:w="1728"/>
          </w:tcPr>
          <w:p>
            <w:r>
              <w:t>26/12/1954</w:t>
            </w:r>
          </w:p>
        </w:tc>
        <w:tc>
          <w:tcPr>
            <w:tcW w:type="dxa" w:w="1728"/>
          </w:tcPr>
          <w:p>
            <w:r>
              <w:t>ועדת השמות הממשלתית - (התכתבות) (דואר נכנס ויוצא)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23/12/1952</w:t>
            </w:r>
          </w:p>
        </w:tc>
        <w:tc>
          <w:tcPr>
            <w:tcW w:type="dxa" w:w="1728"/>
          </w:tcPr>
          <w:p>
            <w:r>
              <w:t>31/12/1951</w:t>
            </w:r>
          </w:p>
        </w:tc>
        <w:tc>
          <w:tcPr>
            <w:tcW w:type="dxa" w:w="1728"/>
          </w:tcPr>
          <w:p>
            <w:r>
              <w:t>ועדת השמות הממשלתית - (התכתבות) (דואר נכנס ויוצא)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31/12/1952</w:t>
            </w:r>
          </w:p>
        </w:tc>
        <w:tc>
          <w:tcPr>
            <w:tcW w:type="dxa" w:w="1728"/>
          </w:tcPr>
          <w:p>
            <w:r>
              <w:t>01/09/1952</w:t>
            </w:r>
          </w:p>
        </w:tc>
        <w:tc>
          <w:tcPr>
            <w:tcW w:type="dxa" w:w="1728"/>
          </w:tcPr>
          <w:p>
            <w:r>
              <w:t>ועדת השמות הממשלתית - בן-ציון אשל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22/09/1955</w:t>
            </w:r>
          </w:p>
        </w:tc>
        <w:tc>
          <w:tcPr>
            <w:tcW w:type="dxa" w:w="1728"/>
          </w:tcPr>
          <w:p>
            <w:r>
              <w:t>22/07/1952</w:t>
            </w:r>
          </w:p>
        </w:tc>
        <w:tc>
          <w:tcPr>
            <w:tcW w:type="dxa" w:w="1728"/>
          </w:tcPr>
          <w:p>
            <w:r>
              <w:t>ועדת השמות הממשלתית - דואר יוצא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15/11/1952</w:t>
            </w:r>
          </w:p>
        </w:tc>
        <w:tc>
          <w:tcPr>
            <w:tcW w:type="dxa" w:w="1728"/>
          </w:tcPr>
          <w:p>
            <w:r>
              <w:t>17/09/1952</w:t>
            </w:r>
          </w:p>
        </w:tc>
        <w:tc>
          <w:tcPr>
            <w:tcW w:type="dxa" w:w="1728"/>
          </w:tcPr>
          <w:p>
            <w:r>
              <w:t>ועדת השמות הממשלתית - (התכתבות) (דואר נכנס ויוצא)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נחשף בחלקו</w:t>
            </w:r>
          </w:p>
        </w:tc>
        <w:tc>
          <w:tcPr>
            <w:tcW w:type="dxa" w:w="1728"/>
          </w:tcPr>
          <w:p>
            <w:r>
              <w:t>26/12/1951</w:t>
            </w:r>
          </w:p>
        </w:tc>
        <w:tc>
          <w:tcPr>
            <w:tcW w:type="dxa" w:w="1728"/>
          </w:tcPr>
          <w:p>
            <w:r>
              <w:t>27/09/1951</w:t>
            </w:r>
          </w:p>
        </w:tc>
        <w:tc>
          <w:tcPr>
            <w:tcW w:type="dxa" w:w="1728"/>
          </w:tcPr>
          <w:p>
            <w:r>
              <w:t>ועדת השמות הממשלתית - (התכתבות) (דואר נכנס ויוצא)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10/10/1953</w:t>
            </w:r>
          </w:p>
        </w:tc>
        <w:tc>
          <w:tcPr>
            <w:tcW w:type="dxa" w:w="1728"/>
          </w:tcPr>
          <w:p>
            <w:r>
              <w:t>09/09/1953</w:t>
            </w:r>
          </w:p>
        </w:tc>
        <w:tc>
          <w:tcPr>
            <w:tcW w:type="dxa" w:w="1728"/>
          </w:tcPr>
          <w:p>
            <w:r>
              <w:t>ועדת השמות הממשלתית - (התכתבות) (דואר נכנס ויוצא)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18/09/1958</w:t>
            </w:r>
          </w:p>
        </w:tc>
        <w:tc>
          <w:tcPr>
            <w:tcW w:type="dxa" w:w="1728"/>
          </w:tcPr>
          <w:p>
            <w:r>
              <w:t>01/01/1954</w:t>
            </w:r>
          </w:p>
        </w:tc>
        <w:tc>
          <w:tcPr>
            <w:tcW w:type="dxa" w:w="1728"/>
          </w:tcPr>
          <w:p>
            <w:r>
              <w:t>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31/12/1960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ועדת השמות הממשלתית - תזכירים ופרוטוקולים - כרך ג'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31/12/2000</w:t>
            </w:r>
          </w:p>
        </w:tc>
        <w:tc>
          <w:tcPr>
            <w:tcW w:type="dxa" w:w="1728"/>
          </w:tcPr>
          <w:p>
            <w:r>
              <w:t>01/01/1999</w:t>
            </w:r>
          </w:p>
        </w:tc>
        <w:tc>
          <w:tcPr>
            <w:tcW w:type="dxa" w:w="1728"/>
          </w:tcPr>
          <w:p>
            <w:r>
              <w:t>חמישים שנות התישבות - אטלס שמות היישובים והמקומות בישראל - ערכה חנה ביתן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19/10/1990</w:t>
            </w:r>
          </w:p>
        </w:tc>
        <w:tc>
          <w:tcPr>
            <w:tcW w:type="dxa" w:w="1728"/>
          </w:tcPr>
          <w:p>
            <w:r>
              <w:t>15/01/1982</w:t>
            </w:r>
          </w:p>
        </w:tc>
        <w:tc>
          <w:tcPr>
            <w:tcW w:type="dxa" w:w="1728"/>
          </w:tcPr>
          <w:p>
            <w:r>
              <w:t>דו"חות וועדת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31/12/1961</w:t>
            </w:r>
          </w:p>
        </w:tc>
        <w:tc>
          <w:tcPr>
            <w:tcW w:type="dxa" w:w="1728"/>
          </w:tcPr>
          <w:p>
            <w:r>
              <w:t>01/08/1958</w:t>
            </w:r>
          </w:p>
        </w:tc>
        <w:tc>
          <w:tcPr>
            <w:tcW w:type="dxa" w:w="1728"/>
          </w:tcPr>
          <w:p>
            <w:r>
              <w:t>ועדת המשנה הגיאוגרפית 110 - 135 (המשך מתיק 12 ובתיק 14)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31/12/1980</w:t>
            </w:r>
          </w:p>
        </w:tc>
        <w:tc>
          <w:tcPr>
            <w:tcW w:type="dxa" w:w="1728"/>
          </w:tcPr>
          <w:p>
            <w:r>
              <w:t>01/03/1977</w:t>
            </w:r>
          </w:p>
        </w:tc>
        <w:tc>
          <w:tcPr>
            <w:tcW w:type="dxa" w:w="1728"/>
          </w:tcPr>
          <w:p>
            <w:r>
              <w:t>מיותרים - ועדת השמות הממשלתית, דו"חות מליאה (המשך מתיק 8 ובתיק 10)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31/12/1988</w:t>
            </w:r>
          </w:p>
        </w:tc>
        <w:tc>
          <w:tcPr>
            <w:tcW w:type="dxa" w:w="1728"/>
          </w:tcPr>
          <w:p>
            <w:r>
              <w:t>01/05/1977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31/10/1955</w:t>
            </w:r>
          </w:p>
        </w:tc>
        <w:tc>
          <w:tcPr>
            <w:tcW w:type="dxa" w:w="1728"/>
          </w:tcPr>
          <w:p>
            <w:r>
              <w:t>01/07/1955</w:t>
            </w:r>
          </w:p>
        </w:tc>
        <w:tc>
          <w:tcPr>
            <w:tcW w:type="dxa" w:w="1728"/>
          </w:tcPr>
          <w:p>
            <w:r>
              <w:t>דו"חות הועדה הגיאוגרפית 74 - 84 (המשך מתיק 7 ובתיק 9)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30/11/1952</w:t>
            </w:r>
          </w:p>
        </w:tc>
        <w:tc>
          <w:tcPr>
            <w:tcW w:type="dxa" w:w="1728"/>
          </w:tcPr>
          <w:p>
            <w:r>
              <w:t>01/05/1952</w:t>
            </w:r>
          </w:p>
        </w:tc>
        <w:tc>
          <w:tcPr>
            <w:tcW w:type="dxa" w:w="1728"/>
          </w:tcPr>
          <w:p>
            <w:r>
              <w:t>דו"חות של ועדת המשנה הגיאוגרפית (כפולים) 1 - 39 (המשך מתיק 10)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31/03/1960</w:t>
            </w:r>
          </w:p>
        </w:tc>
        <w:tc>
          <w:tcPr>
            <w:tcW w:type="dxa" w:w="1728"/>
          </w:tcPr>
          <w:p>
            <w:r>
              <w:t>01/07/1957</w:t>
            </w:r>
          </w:p>
        </w:tc>
        <w:tc>
          <w:tcPr>
            <w:tcW w:type="dxa" w:w="1728"/>
          </w:tcPr>
          <w:p>
            <w:r>
              <w:t>דו"חות ועדת המשנה הגיאוגרפית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31/08/1958</w:t>
            </w:r>
          </w:p>
        </w:tc>
        <w:tc>
          <w:tcPr>
            <w:tcW w:type="dxa" w:w="1728"/>
          </w:tcPr>
          <w:p>
            <w:r>
              <w:t>26/01/1958</w:t>
            </w:r>
          </w:p>
        </w:tc>
        <w:tc>
          <w:tcPr>
            <w:tcW w:type="dxa" w:w="1728"/>
          </w:tcPr>
          <w:p>
            <w:r>
              <w:t>דו"חות המליאה - 110 - 118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31/01/1988</w:t>
            </w:r>
          </w:p>
        </w:tc>
        <w:tc>
          <w:tcPr>
            <w:tcW w:type="dxa" w:w="1728"/>
          </w:tcPr>
          <w:p>
            <w:r>
              <w:t>01/01/1981</w:t>
            </w:r>
          </w:p>
        </w:tc>
        <w:tc>
          <w:tcPr>
            <w:tcW w:type="dxa" w:w="1728"/>
          </w:tcPr>
          <w:p>
            <w:r>
              <w:t>מיותרים - ועדת השמות הממשלתית, דו"חות מליאה (המשך מתיק 9)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31/12/1990</w:t>
            </w:r>
          </w:p>
        </w:tc>
        <w:tc>
          <w:tcPr>
            <w:tcW w:type="dxa" w:w="1728"/>
          </w:tcPr>
          <w:p>
            <w:r>
              <w:t>01/07/1977</w:t>
            </w:r>
          </w:p>
        </w:tc>
        <w:tc>
          <w:tcPr>
            <w:tcW w:type="dxa" w:w="1728"/>
          </w:tcPr>
          <w:p>
            <w:r>
              <w:t>דו"חות מועדת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31/08/1960</w:t>
            </w:r>
          </w:p>
        </w:tc>
        <w:tc>
          <w:tcPr>
            <w:tcW w:type="dxa" w:w="1728"/>
          </w:tcPr>
          <w:p>
            <w:r>
              <w:t>01/01/1960</w:t>
            </w:r>
          </w:p>
        </w:tc>
        <w:tc>
          <w:tcPr>
            <w:tcW w:type="dxa" w:w="1728"/>
          </w:tcPr>
          <w:p>
            <w:r>
              <w:t>בית קציר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31/08/1958</w:t>
            </w:r>
          </w:p>
        </w:tc>
        <w:tc>
          <w:tcPr>
            <w:tcW w:type="dxa" w:w="1728"/>
          </w:tcPr>
          <w:p>
            <w:r>
              <w:t>01/08/1958</w:t>
            </w:r>
          </w:p>
        </w:tc>
        <w:tc>
          <w:tcPr>
            <w:tcW w:type="dxa" w:w="1728"/>
          </w:tcPr>
          <w:p>
            <w:r>
              <w:t>מפות, הגליון הצפוני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31/12/1958</w:t>
            </w:r>
          </w:p>
        </w:tc>
        <w:tc>
          <w:tcPr>
            <w:tcW w:type="dxa" w:w="1728"/>
          </w:tcPr>
          <w:p>
            <w:r>
              <w:t>01/12/1958</w:t>
            </w:r>
          </w:p>
        </w:tc>
        <w:tc>
          <w:tcPr>
            <w:tcW w:type="dxa" w:w="1728"/>
          </w:tcPr>
          <w:p>
            <w:r>
              <w:t>חבל עדולם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31/12/1990</w:t>
            </w:r>
          </w:p>
        </w:tc>
        <w:tc>
          <w:tcPr>
            <w:tcW w:type="dxa" w:w="1728"/>
          </w:tcPr>
          <w:p>
            <w:r>
              <w:t>01/05/1985</w:t>
            </w:r>
          </w:p>
        </w:tc>
        <w:tc>
          <w:tcPr>
            <w:tcW w:type="dxa" w:w="1728"/>
          </w:tcPr>
          <w:p>
            <w:r>
              <w:t>דו"חות מועדת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25/06/1960</w:t>
            </w:r>
          </w:p>
        </w:tc>
        <w:tc>
          <w:tcPr>
            <w:tcW w:type="dxa" w:w="1728"/>
          </w:tcPr>
          <w:p>
            <w:r>
              <w:t>01/09/1952</w:t>
            </w:r>
          </w:p>
        </w:tc>
        <w:tc>
          <w:tcPr>
            <w:tcW w:type="dxa" w:w="1728"/>
          </w:tcPr>
          <w:p>
            <w:r>
              <w:t>תיק ללא שם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31/10/1996</w:t>
            </w:r>
          </w:p>
        </w:tc>
        <w:tc>
          <w:tcPr>
            <w:tcW w:type="dxa" w:w="1728"/>
          </w:tcPr>
          <w:p>
            <w:r>
              <w:t>01/07/1992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30/11/1976</w:t>
            </w:r>
          </w:p>
        </w:tc>
        <w:tc>
          <w:tcPr>
            <w:tcW w:type="dxa" w:w="1728"/>
          </w:tcPr>
          <w:p>
            <w:r>
              <w:t>01/08/1965</w:t>
            </w:r>
          </w:p>
        </w:tc>
        <w:tc>
          <w:tcPr>
            <w:tcW w:type="dxa" w:w="1728"/>
          </w:tcPr>
          <w:p>
            <w:r>
              <w:t>מיותרים - ועדת רשימות הממשלתיות, דו"חות המליאה (המשך בתיק 9)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31/12/1956</w:t>
            </w:r>
          </w:p>
        </w:tc>
        <w:tc>
          <w:tcPr>
            <w:tcW w:type="dxa" w:w="1728"/>
          </w:tcPr>
          <w:p>
            <w:r>
              <w:t>01/12/1953</w:t>
            </w:r>
          </w:p>
        </w:tc>
        <w:tc>
          <w:tcPr>
            <w:tcW w:type="dxa" w:w="1728"/>
          </w:tcPr>
          <w:p>
            <w:r>
              <w:t>רשימון, מפת ישראל 1:250,000, גיליון 2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28/02/1992</w:t>
            </w:r>
          </w:p>
        </w:tc>
        <w:tc>
          <w:tcPr>
            <w:tcW w:type="dxa" w:w="1728"/>
          </w:tcPr>
          <w:p>
            <w:r>
              <w:t>01/06/1983</w:t>
            </w:r>
          </w:p>
        </w:tc>
        <w:tc>
          <w:tcPr>
            <w:tcW w:type="dxa" w:w="1728"/>
          </w:tcPr>
          <w:p>
            <w:r>
              <w:t>דו"חות מישיבות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31/12/1961</w:t>
            </w:r>
          </w:p>
        </w:tc>
        <w:tc>
          <w:tcPr>
            <w:tcW w:type="dxa" w:w="1728"/>
          </w:tcPr>
          <w:p>
            <w:r>
              <w:t>01/01/1957</w:t>
            </w:r>
          </w:p>
        </w:tc>
        <w:tc>
          <w:tcPr>
            <w:tcW w:type="dxa" w:w="1728"/>
          </w:tcPr>
          <w:p>
            <w:r>
              <w:t>רשימונים אזוריים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30/04/1997</w:t>
            </w:r>
          </w:p>
        </w:tc>
        <w:tc>
          <w:tcPr>
            <w:tcW w:type="dxa" w:w="1728"/>
          </w:tcPr>
          <w:p>
            <w:r>
              <w:t>01/01/1986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31/01/1999</w:t>
            </w:r>
          </w:p>
        </w:tc>
        <w:tc>
          <w:tcPr>
            <w:tcW w:type="dxa" w:w="1728"/>
          </w:tcPr>
          <w:p>
            <w:r>
              <w:t>01/06/1983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31/12/1958</w:t>
            </w:r>
          </w:p>
        </w:tc>
        <w:tc>
          <w:tcPr>
            <w:tcW w:type="dxa" w:w="1728"/>
          </w:tcPr>
          <w:p>
            <w:r>
              <w:t>01/12/1958</w:t>
            </w:r>
          </w:p>
        </w:tc>
        <w:tc>
          <w:tcPr>
            <w:tcW w:type="dxa" w:w="1728"/>
          </w:tcPr>
          <w:p>
            <w:r>
              <w:t>רשימון מצדה וסביבותיה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31/03/1999</w:t>
            </w:r>
          </w:p>
        </w:tc>
        <w:tc>
          <w:tcPr>
            <w:tcW w:type="dxa" w:w="1728"/>
          </w:tcPr>
          <w:p>
            <w:r>
              <w:t>01/03/1999</w:t>
            </w:r>
          </w:p>
        </w:tc>
        <w:tc>
          <w:tcPr>
            <w:tcW w:type="dxa" w:w="1728"/>
          </w:tcPr>
          <w:p>
            <w:r>
              <w:t>חומר הסברה של ההתישבות בגליל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28/02/1994</w:t>
            </w:r>
          </w:p>
        </w:tc>
        <w:tc>
          <w:tcPr>
            <w:tcW w:type="dxa" w:w="1728"/>
          </w:tcPr>
          <w:p>
            <w:r>
              <w:t>01/12/1972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30/09/1994</w:t>
            </w:r>
          </w:p>
        </w:tc>
        <w:tc>
          <w:tcPr>
            <w:tcW w:type="dxa" w:w="1728"/>
          </w:tcPr>
          <w:p>
            <w:r>
              <w:t>01/03/1993</w:t>
            </w:r>
          </w:p>
        </w:tc>
        <w:tc>
          <w:tcPr>
            <w:tcW w:type="dxa" w:w="1728"/>
          </w:tcPr>
          <w:p>
            <w:r>
              <w:t>דואר יוצא (המשך מתיק 5)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31/08/1982</w:t>
            </w:r>
          </w:p>
        </w:tc>
        <w:tc>
          <w:tcPr>
            <w:tcW w:type="dxa" w:w="1728"/>
          </w:tcPr>
          <w:p>
            <w:r>
              <w:t>01/06/1979</w:t>
            </w:r>
          </w:p>
        </w:tc>
        <w:tc>
          <w:tcPr>
            <w:tcW w:type="dxa" w:w="1728"/>
          </w:tcPr>
          <w:p>
            <w:r>
              <w:t>דו"חות ועדת המשנה לשמות יישובים 145-136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31/03/1981</w:t>
            </w:r>
          </w:p>
        </w:tc>
        <w:tc>
          <w:tcPr>
            <w:tcW w:type="dxa" w:w="1728"/>
          </w:tcPr>
          <w:p>
            <w:r>
              <w:t>01/12/1978</w:t>
            </w:r>
          </w:p>
        </w:tc>
        <w:tc>
          <w:tcPr>
            <w:tcW w:type="dxa" w:w="1728"/>
          </w:tcPr>
          <w:p>
            <w:r>
              <w:t>דו"חות ועדת המשנה לשמות יישובים (המשך מתיק 9 ובתיק 11)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31/12/1961</w:t>
            </w:r>
          </w:p>
        </w:tc>
        <w:tc>
          <w:tcPr>
            <w:tcW w:type="dxa" w:w="1728"/>
          </w:tcPr>
          <w:p>
            <w:r>
              <w:t>01/04/1952</w:t>
            </w:r>
          </w:p>
        </w:tc>
        <w:tc>
          <w:tcPr>
            <w:tcW w:type="dxa" w:w="1728"/>
          </w:tcPr>
          <w:p>
            <w:r>
              <w:t>ועדת השמות הממשלתית - צמתים ומסעפים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31/01/1994</w:t>
            </w:r>
          </w:p>
        </w:tc>
        <w:tc>
          <w:tcPr>
            <w:tcW w:type="dxa" w:w="1728"/>
          </w:tcPr>
          <w:p>
            <w:r>
              <w:t>01/02/1978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 (המשך מתיק 8)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31/12/1980</w:t>
            </w:r>
          </w:p>
        </w:tc>
        <w:tc>
          <w:tcPr>
            <w:tcW w:type="dxa" w:w="1728"/>
          </w:tcPr>
          <w:p>
            <w:r>
              <w:t>01/12/1971</w:t>
            </w:r>
          </w:p>
        </w:tc>
        <w:tc>
          <w:tcPr>
            <w:tcW w:type="dxa" w:w="1728"/>
          </w:tcPr>
          <w:p>
            <w:r>
              <w:t>דו"חות מישיבות מליאה של ועדת השמות הממשלתית (המשך בתיק 8)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28/02/1992</w:t>
            </w:r>
          </w:p>
        </w:tc>
        <w:tc>
          <w:tcPr>
            <w:tcW w:type="dxa" w:w="1728"/>
          </w:tcPr>
          <w:p>
            <w:r>
              <w:t>01/06/1982</w:t>
            </w:r>
          </w:p>
        </w:tc>
        <w:tc>
          <w:tcPr>
            <w:tcW w:type="dxa" w:w="1728"/>
          </w:tcPr>
          <w:p>
            <w:r>
              <w:t>דו"חות מועדת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31/05/2002</w:t>
            </w:r>
          </w:p>
        </w:tc>
        <w:tc>
          <w:tcPr>
            <w:tcW w:type="dxa" w:w="1728"/>
          </w:tcPr>
          <w:p>
            <w:r>
              <w:t>01/07/1973</w:t>
            </w:r>
          </w:p>
        </w:tc>
        <w:tc>
          <w:tcPr>
            <w:tcW w:type="dxa" w:w="1728"/>
          </w:tcPr>
          <w:p>
            <w:r>
              <w:t>פניות לועדת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31/03/1954</w:t>
            </w:r>
          </w:p>
        </w:tc>
        <w:tc>
          <w:tcPr>
            <w:tcW w:type="dxa" w:w="1728"/>
          </w:tcPr>
          <w:p>
            <w:r>
              <w:t>01/12/1953</w:t>
            </w:r>
          </w:p>
        </w:tc>
        <w:tc>
          <w:tcPr>
            <w:tcW w:type="dxa" w:w="1728"/>
          </w:tcPr>
          <w:p>
            <w:r>
              <w:t>דו"חות מיותרים 66-56, ועדת המשנה הגיאוגרפית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23/02/1983</w:t>
            </w:r>
          </w:p>
        </w:tc>
        <w:tc>
          <w:tcPr>
            <w:tcW w:type="dxa" w:w="1728"/>
          </w:tcPr>
          <w:p>
            <w:r>
              <w:t>24/10/1982</w:t>
            </w:r>
          </w:p>
        </w:tc>
        <w:tc>
          <w:tcPr>
            <w:tcW w:type="dxa" w:w="1728"/>
          </w:tcPr>
          <w:p>
            <w:r>
              <w:t>נוקדים - אל-דוד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נחשף בחלקו</w:t>
            </w:r>
          </w:p>
        </w:tc>
        <w:tc>
          <w:tcPr>
            <w:tcW w:type="dxa" w:w="1728"/>
          </w:tcPr>
          <w:p>
            <w:r>
              <w:t>31/12/1981</w:t>
            </w:r>
          </w:p>
        </w:tc>
        <w:tc>
          <w:tcPr>
            <w:tcW w:type="dxa" w:w="1728"/>
          </w:tcPr>
          <w:p>
            <w:r>
              <w:t>01/07/1950</w:t>
            </w:r>
          </w:p>
        </w:tc>
        <w:tc>
          <w:tcPr>
            <w:tcW w:type="dxa" w:w="1728"/>
          </w:tcPr>
          <w:p>
            <w:r>
              <w:t>חומר שהגיע מעו"ד ארן (המשך בתיק 2)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31/08/1956</w:t>
            </w:r>
          </w:p>
        </w:tc>
        <w:tc>
          <w:tcPr>
            <w:tcW w:type="dxa" w:w="1728"/>
          </w:tcPr>
          <w:p>
            <w:r>
              <w:t>01/08/1953</w:t>
            </w:r>
          </w:p>
        </w:tc>
        <w:tc>
          <w:tcPr>
            <w:tcW w:type="dxa" w:w="1728"/>
          </w:tcPr>
          <w:p>
            <w:r>
              <w:t>רשומונים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31/10/1980</w:t>
            </w:r>
          </w:p>
        </w:tc>
        <w:tc>
          <w:tcPr>
            <w:tcW w:type="dxa" w:w="1728"/>
          </w:tcPr>
          <w:p>
            <w:r>
              <w:t>01/05/1975</w:t>
            </w:r>
          </w:p>
        </w:tc>
        <w:tc>
          <w:tcPr>
            <w:tcW w:type="dxa" w:w="1728"/>
          </w:tcPr>
          <w:p>
            <w:r>
              <w:t>בג"צ 148/80 עיר אובות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31/08/1983</w:t>
            </w:r>
          </w:p>
        </w:tc>
        <w:tc>
          <w:tcPr>
            <w:tcW w:type="dxa" w:w="1728"/>
          </w:tcPr>
          <w:p>
            <w:r>
              <w:t>01/12/1976</w:t>
            </w:r>
          </w:p>
        </w:tc>
        <w:tc>
          <w:tcPr>
            <w:tcW w:type="dxa" w:w="1728"/>
          </w:tcPr>
          <w:p>
            <w:r>
              <w:t>קטעי עתונות, אפרתה-אפרת, חלמיש - נווה צוף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31/05/1998</w:t>
            </w:r>
          </w:p>
        </w:tc>
        <w:tc>
          <w:tcPr>
            <w:tcW w:type="dxa" w:w="1728"/>
          </w:tcPr>
          <w:p>
            <w:r>
              <w:t>01/04/1996</w:t>
            </w:r>
          </w:p>
        </w:tc>
        <w:tc>
          <w:tcPr>
            <w:tcW w:type="dxa" w:w="1728"/>
          </w:tcPr>
          <w:p>
            <w:r>
              <w:t>דואר יוצא (המשך מתיק 8)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15/06/2003</w:t>
            </w:r>
          </w:p>
        </w:tc>
        <w:tc>
          <w:tcPr>
            <w:tcW w:type="dxa" w:w="1728"/>
          </w:tcPr>
          <w:p>
            <w:r>
              <w:t>05/06/1979</w:t>
            </w:r>
          </w:p>
        </w:tc>
        <w:tc>
          <w:tcPr>
            <w:tcW w:type="dxa" w:w="1728"/>
          </w:tcPr>
          <w:p>
            <w:r>
              <w:t>פניות של גופים שונים לועדת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27/10/1949</w:t>
            </w:r>
          </w:p>
        </w:tc>
        <w:tc>
          <w:tcPr>
            <w:tcW w:type="dxa" w:w="1728"/>
          </w:tcPr>
          <w:p>
            <w:r>
              <w:t>18/07/1949</w:t>
            </w:r>
          </w:p>
        </w:tc>
        <w:tc>
          <w:tcPr>
            <w:tcW w:type="dxa" w:w="1728"/>
          </w:tcPr>
          <w:p>
            <w:r>
              <w:t>דו"חות הועדה לקביעת שמות בנגב (תש"ט) - כפולים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31/10/1988</w:t>
            </w:r>
          </w:p>
        </w:tc>
        <w:tc>
          <w:tcPr>
            <w:tcW w:type="dxa" w:w="1728"/>
          </w:tcPr>
          <w:p>
            <w:r>
              <w:t>01/09/1980</w:t>
            </w:r>
          </w:p>
        </w:tc>
        <w:tc>
          <w:tcPr>
            <w:tcW w:type="dxa" w:w="1728"/>
          </w:tcPr>
          <w:p>
            <w:r>
              <w:t>הנצחת חיים לנדאו, משה דיין, ישראל גלילי, גולדה מאיר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31/07/1961</w:t>
            </w:r>
          </w:p>
        </w:tc>
        <w:tc>
          <w:tcPr>
            <w:tcW w:type="dxa" w:w="1728"/>
          </w:tcPr>
          <w:p>
            <w:r>
              <w:t>01/08/1960</w:t>
            </w:r>
          </w:p>
        </w:tc>
        <w:tc>
          <w:tcPr>
            <w:tcW w:type="dxa" w:w="1728"/>
          </w:tcPr>
          <w:p>
            <w:r>
              <w:t>דו"חות המליאה 150-141, דו"חות על סיורים (כפולים)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28/02/1991</w:t>
            </w:r>
          </w:p>
        </w:tc>
        <w:tc>
          <w:tcPr>
            <w:tcW w:type="dxa" w:w="1728"/>
          </w:tcPr>
          <w:p>
            <w:r>
              <w:t>01/11/1983</w:t>
            </w:r>
          </w:p>
        </w:tc>
        <w:tc>
          <w:tcPr>
            <w:tcW w:type="dxa" w:w="1728"/>
          </w:tcPr>
          <w:p>
            <w:r>
              <w:t>ניצנה, נצני-סיני, קדש-ברנע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31/10/1988</w:t>
            </w:r>
          </w:p>
        </w:tc>
        <w:tc>
          <w:tcPr>
            <w:tcW w:type="dxa" w:w="1728"/>
          </w:tcPr>
          <w:p>
            <w:r>
              <w:t>01/10/1988</w:t>
            </w:r>
          </w:p>
        </w:tc>
        <w:tc>
          <w:tcPr>
            <w:tcW w:type="dxa" w:w="1728"/>
          </w:tcPr>
          <w:p>
            <w:r>
              <w:t>העתקים (מכתב) מינוי חברי הועדה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נחשף בחלקו</w:t>
            </w:r>
          </w:p>
        </w:tc>
        <w:tc>
          <w:tcPr>
            <w:tcW w:type="dxa" w:w="1728"/>
          </w:tcPr>
          <w:p>
            <w:r>
              <w:t>30/11/1983</w:t>
            </w:r>
          </w:p>
        </w:tc>
        <w:tc>
          <w:tcPr>
            <w:tcW w:type="dxa" w:w="1728"/>
          </w:tcPr>
          <w:p>
            <w:r>
              <w:t>01/10/1951</w:t>
            </w:r>
          </w:p>
        </w:tc>
        <w:tc>
          <w:tcPr>
            <w:tcW w:type="dxa" w:w="1728"/>
          </w:tcPr>
          <w:p>
            <w:r>
              <w:t>כללי - חומר חשוב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30/11/1996</w:t>
            </w:r>
          </w:p>
        </w:tc>
        <w:tc>
          <w:tcPr>
            <w:tcW w:type="dxa" w:w="1728"/>
          </w:tcPr>
          <w:p>
            <w:r>
              <w:t>01/09/1995</w:t>
            </w:r>
          </w:p>
        </w:tc>
        <w:tc>
          <w:tcPr>
            <w:tcW w:type="dxa" w:w="1728"/>
          </w:tcPr>
          <w:p>
            <w:r>
              <w:t>צומת רכ"ס - רעננה צפון, כפר סבא רעננה צפון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31/01/2000</w:t>
            </w:r>
          </w:p>
        </w:tc>
        <w:tc>
          <w:tcPr>
            <w:tcW w:type="dxa" w:w="1728"/>
          </w:tcPr>
          <w:p>
            <w:r>
              <w:t>01/02/1979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30/06/2002</w:t>
            </w:r>
          </w:p>
        </w:tc>
        <w:tc>
          <w:tcPr>
            <w:tcW w:type="dxa" w:w="1728"/>
          </w:tcPr>
          <w:p>
            <w:r>
              <w:t>01/03/1997</w:t>
            </w:r>
          </w:p>
        </w:tc>
        <w:tc>
          <w:tcPr>
            <w:tcW w:type="dxa" w:w="1728"/>
          </w:tcPr>
          <w:p>
            <w:r>
              <w:t>סיור - 2/7/2002 מועצה אזורית עמק חפר 1/4/1997, צומת עירון, רעננה - כפר סבא 24/2/1998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31/08/1985</w:t>
            </w:r>
          </w:p>
        </w:tc>
        <w:tc>
          <w:tcPr>
            <w:tcW w:type="dxa" w:w="1728"/>
          </w:tcPr>
          <w:p>
            <w:r>
              <w:t>01/11/1981</w:t>
            </w:r>
          </w:p>
        </w:tc>
        <w:tc>
          <w:tcPr>
            <w:tcW w:type="dxa" w:w="1728"/>
          </w:tcPr>
          <w:p>
            <w:r>
              <w:t>דיונים על מינוי חברי ועדת השמות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30/11/1996</w:t>
            </w:r>
          </w:p>
        </w:tc>
        <w:tc>
          <w:tcPr>
            <w:tcW w:type="dxa" w:w="1728"/>
          </w:tcPr>
          <w:p>
            <w:r>
              <w:t>01/05/1985</w:t>
            </w:r>
          </w:p>
        </w:tc>
        <w:tc>
          <w:tcPr>
            <w:tcW w:type="dxa" w:w="1728"/>
          </w:tcPr>
          <w:p>
            <w:r>
              <w:t>דו"חות מישיבות 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31/07/1958</w:t>
            </w:r>
          </w:p>
        </w:tc>
        <w:tc>
          <w:tcPr>
            <w:tcW w:type="dxa" w:w="1728"/>
          </w:tcPr>
          <w:p>
            <w:r>
              <w:t>01/05/1957</w:t>
            </w:r>
          </w:p>
        </w:tc>
        <w:tc>
          <w:tcPr>
            <w:tcW w:type="dxa" w:w="1728"/>
          </w:tcPr>
          <w:p>
            <w:r>
              <w:t>דו"חות מאתרים 110-98, ועדת המשנה הגיאוגרפית (חסר 109)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31/12/1991</w:t>
            </w:r>
          </w:p>
        </w:tc>
        <w:tc>
          <w:tcPr>
            <w:tcW w:type="dxa" w:w="1728"/>
          </w:tcPr>
          <w:p>
            <w:r>
              <w:t>01/12/1990</w:t>
            </w:r>
          </w:p>
        </w:tc>
        <w:tc>
          <w:tcPr>
            <w:tcW w:type="dxa" w:w="1728"/>
          </w:tcPr>
          <w:p>
            <w:r>
              <w:t>הטלויזיה החינוכית - עותקים + דפי עבודה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30/11/1995</w:t>
            </w:r>
          </w:p>
        </w:tc>
        <w:tc>
          <w:tcPr>
            <w:tcW w:type="dxa" w:w="1728"/>
          </w:tcPr>
          <w:p>
            <w:r>
              <w:t>01/03/1995</w:t>
            </w:r>
          </w:p>
        </w:tc>
        <w:tc>
          <w:tcPr>
            <w:tcW w:type="dxa" w:w="1728"/>
          </w:tcPr>
          <w:p>
            <w:r>
              <w:t>דואר נכנס (המשך מתיק 1 ובתיק 3)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30/06/1983</w:t>
            </w:r>
          </w:p>
        </w:tc>
        <w:tc>
          <w:tcPr>
            <w:tcW w:type="dxa" w:w="1728"/>
          </w:tcPr>
          <w:p>
            <w:r>
              <w:t>23/02/1952</w:t>
            </w:r>
          </w:p>
        </w:tc>
        <w:tc>
          <w:tcPr>
            <w:tcW w:type="dxa" w:w="1728"/>
          </w:tcPr>
          <w:p>
            <w:r>
              <w:t>ריכוז שמות צמתים ומחלפים ועצמים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31/01/1955</w:t>
            </w:r>
          </w:p>
        </w:tc>
        <w:tc>
          <w:tcPr>
            <w:tcW w:type="dxa" w:w="1728"/>
          </w:tcPr>
          <w:p>
            <w:r>
              <w:t>01/05/1951</w:t>
            </w:r>
          </w:p>
        </w:tc>
        <w:tc>
          <w:tcPr>
            <w:tcW w:type="dxa" w:w="1728"/>
          </w:tcPr>
          <w:p>
            <w:r>
              <w:t>דו"חות שונים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31/07/2003</w:t>
            </w:r>
          </w:p>
        </w:tc>
        <w:tc>
          <w:tcPr>
            <w:tcW w:type="dxa" w:w="1728"/>
          </w:tcPr>
          <w:p>
            <w:r>
              <w:t>01/05/1960</w:t>
            </w:r>
          </w:p>
        </w:tc>
        <w:tc>
          <w:tcPr>
            <w:tcW w:type="dxa" w:w="1728"/>
          </w:tcPr>
          <w:p>
            <w:r>
              <w:t>הזמנות לישיבות ועדות השמות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22/07/1988</w:t>
            </w:r>
          </w:p>
        </w:tc>
        <w:tc>
          <w:tcPr>
            <w:tcW w:type="dxa" w:w="1728"/>
          </w:tcPr>
          <w:p>
            <w:r>
              <w:t>11/09/1987</w:t>
            </w:r>
          </w:p>
        </w:tc>
        <w:tc>
          <w:tcPr>
            <w:tcW w:type="dxa" w:w="1728"/>
          </w:tcPr>
          <w:p>
            <w:r>
              <w:t>דו"חות מועדת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30/11/1998</w:t>
            </w:r>
          </w:p>
        </w:tc>
        <w:tc>
          <w:tcPr>
            <w:tcW w:type="dxa" w:w="1728"/>
          </w:tcPr>
          <w:p>
            <w:r>
              <w:t>01/07/1997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31/03/1995</w:t>
            </w:r>
          </w:p>
        </w:tc>
        <w:tc>
          <w:tcPr>
            <w:tcW w:type="dxa" w:w="1728"/>
          </w:tcPr>
          <w:p>
            <w:r>
              <w:t>01/01/1994</w:t>
            </w:r>
          </w:p>
        </w:tc>
        <w:tc>
          <w:tcPr>
            <w:tcW w:type="dxa" w:w="1728"/>
          </w:tcPr>
          <w:p>
            <w:r>
              <w:t>דואר נכנס (המשך בתיק 2)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31/12/1956</w:t>
            </w:r>
          </w:p>
        </w:tc>
        <w:tc>
          <w:tcPr>
            <w:tcW w:type="dxa" w:w="1728"/>
          </w:tcPr>
          <w:p>
            <w:r>
              <w:t>01/12/1956</w:t>
            </w:r>
          </w:p>
        </w:tc>
        <w:tc>
          <w:tcPr>
            <w:tcW w:type="dxa" w:w="1728"/>
          </w:tcPr>
          <w:p>
            <w:r>
              <w:t>רשימון הגליל המערבי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30/05/1990</w:t>
            </w:r>
          </w:p>
        </w:tc>
        <w:tc>
          <w:tcPr>
            <w:tcW w:type="dxa" w:w="1728"/>
          </w:tcPr>
          <w:p>
            <w:r>
              <w:t>24/11/1990</w:t>
            </w:r>
          </w:p>
        </w:tc>
        <w:tc>
          <w:tcPr>
            <w:tcW w:type="dxa" w:w="1728"/>
          </w:tcPr>
          <w:p>
            <w:r>
              <w:t>שג"ב, שגב שלום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31/01/1996</w:t>
            </w:r>
          </w:p>
        </w:tc>
        <w:tc>
          <w:tcPr>
            <w:tcW w:type="dxa" w:w="1728"/>
          </w:tcPr>
          <w:p>
            <w:r>
              <w:t>01/11/1995</w:t>
            </w:r>
          </w:p>
        </w:tc>
        <w:tc>
          <w:tcPr>
            <w:tcW w:type="dxa" w:w="1728"/>
          </w:tcPr>
          <w:p>
            <w:r>
              <w:t>דואר נכנס (המשך מתיק 2)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31/05/1954</w:t>
            </w:r>
          </w:p>
        </w:tc>
        <w:tc>
          <w:tcPr>
            <w:tcW w:type="dxa" w:w="1728"/>
          </w:tcPr>
          <w:p>
            <w:r>
              <w:t>02/05/1954</w:t>
            </w:r>
          </w:p>
        </w:tc>
        <w:tc>
          <w:tcPr>
            <w:tcW w:type="dxa" w:w="1728"/>
          </w:tcPr>
          <w:p>
            <w:r>
              <w:t>תשי"ד [ב] -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31/08/2001</w:t>
            </w:r>
          </w:p>
        </w:tc>
        <w:tc>
          <w:tcPr>
            <w:tcW w:type="dxa" w:w="1728"/>
          </w:tcPr>
          <w:p>
            <w:r>
              <w:t>01/12/1973</w:t>
            </w:r>
          </w:p>
        </w:tc>
        <w:tc>
          <w:tcPr>
            <w:tcW w:type="dxa" w:w="1728"/>
          </w:tcPr>
          <w:p>
            <w:r>
              <w:t>התכתבות בין חנה ביתן מרכזת ועדת השמות הממשלתית לבין מכותבים שונים בקשר לשמות יישובים ואתרים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31/01/1988</w:t>
            </w:r>
          </w:p>
        </w:tc>
        <w:tc>
          <w:tcPr>
            <w:tcW w:type="dxa" w:w="1728"/>
          </w:tcPr>
          <w:p>
            <w:r>
              <w:t>01/11/1982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 (דו"חות מס' 146-157)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31/07/1977</w:t>
            </w:r>
          </w:p>
        </w:tc>
        <w:tc>
          <w:tcPr>
            <w:tcW w:type="dxa" w:w="1728"/>
          </w:tcPr>
          <w:p>
            <w:r>
              <w:t>01/08/1962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 (המשך בתיק 10)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31/05/1982</w:t>
            </w:r>
          </w:p>
        </w:tc>
        <w:tc>
          <w:tcPr>
            <w:tcW w:type="dxa" w:w="1728"/>
          </w:tcPr>
          <w:p>
            <w:r>
              <w:t>01/02/1978</w:t>
            </w:r>
          </w:p>
        </w:tc>
        <w:tc>
          <w:tcPr>
            <w:tcW w:type="dxa" w:w="1728"/>
          </w:tcPr>
          <w:p>
            <w:r>
              <w:t>ועדת המשנה לשמות יישובים (144-127)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31/12/1997</w:t>
            </w:r>
          </w:p>
        </w:tc>
        <w:tc>
          <w:tcPr>
            <w:tcW w:type="dxa" w:w="1728"/>
          </w:tcPr>
          <w:p>
            <w:r>
              <w:t>01/11/1991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30/11/2000</w:t>
            </w:r>
          </w:p>
        </w:tc>
        <w:tc>
          <w:tcPr>
            <w:tcW w:type="dxa" w:w="1728"/>
          </w:tcPr>
          <w:p>
            <w:r>
              <w:t>01/06/1955</w:t>
            </w:r>
          </w:p>
        </w:tc>
        <w:tc>
          <w:tcPr>
            <w:tcW w:type="dxa" w:w="1728"/>
          </w:tcPr>
          <w:p>
            <w:r>
              <w:t>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09/03/2000</w:t>
            </w:r>
          </w:p>
        </w:tc>
        <w:tc>
          <w:tcPr>
            <w:tcW w:type="dxa" w:w="1728"/>
          </w:tcPr>
          <w:p>
            <w:r>
              <w:t>11/12/1951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31/05/1978</w:t>
            </w:r>
          </w:p>
        </w:tc>
        <w:tc>
          <w:tcPr>
            <w:tcW w:type="dxa" w:w="1728"/>
          </w:tcPr>
          <w:p>
            <w:r>
              <w:t>01/03/1961</w:t>
            </w:r>
          </w:p>
        </w:tc>
        <w:tc>
          <w:tcPr>
            <w:tcW w:type="dxa" w:w="1728"/>
          </w:tcPr>
          <w:p>
            <w:r>
              <w:t>דו"חות ועדת המשנה לשמות יישובים (ממס' 63) (המשך בתיק 10)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30/06/2002</w:t>
            </w:r>
          </w:p>
        </w:tc>
        <w:tc>
          <w:tcPr>
            <w:tcW w:type="dxa" w:w="1728"/>
          </w:tcPr>
          <w:p>
            <w:r>
              <w:t>01/10/1979</w:t>
            </w:r>
          </w:p>
        </w:tc>
        <w:tc>
          <w:tcPr>
            <w:tcW w:type="dxa" w:w="1728"/>
          </w:tcPr>
          <w:p>
            <w:r>
              <w:t>התכתבות בין חנה ביתן לבין מכותבים שונים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31/01/1993</w:t>
            </w:r>
          </w:p>
        </w:tc>
        <w:tc>
          <w:tcPr>
            <w:tcW w:type="dxa" w:w="1728"/>
          </w:tcPr>
          <w:p>
            <w:r>
              <w:t>01/07/1973</w:t>
            </w:r>
          </w:p>
        </w:tc>
        <w:tc>
          <w:tcPr>
            <w:tcW w:type="dxa" w:w="1728"/>
          </w:tcPr>
          <w:p>
            <w:r>
              <w:t>קרית יערים - טלז' - סטון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28/02/1999</w:t>
            </w:r>
          </w:p>
        </w:tc>
        <w:tc>
          <w:tcPr>
            <w:tcW w:type="dxa" w:w="1728"/>
          </w:tcPr>
          <w:p>
            <w:r>
              <w:t>01/06/1995</w:t>
            </w:r>
          </w:p>
        </w:tc>
        <w:tc>
          <w:tcPr>
            <w:tcW w:type="dxa" w:w="1728"/>
          </w:tcPr>
          <w:p>
            <w:r>
              <w:t>הלשכה המרכזית לסטטיסטיקה (המשך מתיק 7)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31/07/1987</w:t>
            </w:r>
          </w:p>
        </w:tc>
        <w:tc>
          <w:tcPr>
            <w:tcW w:type="dxa" w:w="1728"/>
          </w:tcPr>
          <w:p>
            <w:r>
              <w:t>01/10/1982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31/12/1988</w:t>
            </w:r>
          </w:p>
        </w:tc>
        <w:tc>
          <w:tcPr>
            <w:tcW w:type="dxa" w:w="1728"/>
          </w:tcPr>
          <w:p>
            <w:r>
              <w:t>01/06/1953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07/11/1974</w:t>
            </w:r>
          </w:p>
        </w:tc>
        <w:tc>
          <w:tcPr>
            <w:tcW w:type="dxa" w:w="1728"/>
          </w:tcPr>
          <w:p>
            <w:r>
              <w:t>06/06/1974</w:t>
            </w:r>
          </w:p>
        </w:tc>
        <w:tc>
          <w:tcPr>
            <w:tcW w:type="dxa" w:w="1728"/>
          </w:tcPr>
          <w:p>
            <w:r>
              <w:t>הנצחת יוסף ספיר, התנועה הליברלית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31/03/1998</w:t>
            </w:r>
          </w:p>
        </w:tc>
        <w:tc>
          <w:tcPr>
            <w:tcW w:type="dxa" w:w="1728"/>
          </w:tcPr>
          <w:p>
            <w:r>
              <w:t>01/09/1994</w:t>
            </w:r>
          </w:p>
        </w:tc>
        <w:tc>
          <w:tcPr>
            <w:tcW w:type="dxa" w:w="1728"/>
          </w:tcPr>
          <w:p>
            <w:r>
              <w:t>הזמנות לישיבות ועדת המליאה של ועדת השמות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28/02/1984</w:t>
            </w:r>
          </w:p>
        </w:tc>
        <w:tc>
          <w:tcPr>
            <w:tcW w:type="dxa" w:w="1728"/>
          </w:tcPr>
          <w:p>
            <w:r>
              <w:t>01/11/1974</w:t>
            </w:r>
          </w:p>
        </w:tc>
        <w:tc>
          <w:tcPr>
            <w:tcW w:type="dxa" w:w="1728"/>
          </w:tcPr>
          <w:p>
            <w:r>
              <w:t>דו"חות מישיבות 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31/05/1987</w:t>
            </w:r>
          </w:p>
        </w:tc>
        <w:tc>
          <w:tcPr>
            <w:tcW w:type="dxa" w:w="1728"/>
          </w:tcPr>
          <w:p>
            <w:r>
              <w:t>01/01/1972</w:t>
            </w:r>
          </w:p>
        </w:tc>
        <w:tc>
          <w:tcPr>
            <w:tcW w:type="dxa" w:w="1728"/>
          </w:tcPr>
          <w:p>
            <w:r>
              <w:t>דו"חות מועדת המשנה לשמות 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30/11/1987</w:t>
            </w:r>
          </w:p>
        </w:tc>
        <w:tc>
          <w:tcPr>
            <w:tcW w:type="dxa" w:w="1728"/>
          </w:tcPr>
          <w:p>
            <w:r>
              <w:t>01/07/1952</w:t>
            </w:r>
          </w:p>
        </w:tc>
        <w:tc>
          <w:tcPr>
            <w:tcW w:type="dxa" w:w="1728"/>
          </w:tcPr>
          <w:p>
            <w:r>
              <w:t>דו"חות מישיבות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31/01/1966</w:t>
            </w:r>
          </w:p>
        </w:tc>
        <w:tc>
          <w:tcPr>
            <w:tcW w:type="dxa" w:w="1728"/>
          </w:tcPr>
          <w:p>
            <w:r>
              <w:t>01/12/1962</w:t>
            </w:r>
          </w:p>
        </w:tc>
        <w:tc>
          <w:tcPr>
            <w:tcW w:type="dxa" w:w="1728"/>
          </w:tcPr>
          <w:p>
            <w:r>
              <w:t>דו"חות ועדות משנה - סדר יום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31/03/1993</w:t>
            </w:r>
          </w:p>
        </w:tc>
        <w:tc>
          <w:tcPr>
            <w:tcW w:type="dxa" w:w="1728"/>
          </w:tcPr>
          <w:p>
            <w:r>
              <w:t>01/07/1981</w:t>
            </w:r>
          </w:p>
        </w:tc>
        <w:tc>
          <w:tcPr>
            <w:tcW w:type="dxa" w:w="1728"/>
          </w:tcPr>
          <w:p>
            <w:r>
              <w:t>דו"חות מישיבות מליאה של ועדת השמות הממשלתית (המשך מתיק 7)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28/02/1993</w:t>
            </w:r>
          </w:p>
        </w:tc>
        <w:tc>
          <w:tcPr>
            <w:tcW w:type="dxa" w:w="1728"/>
          </w:tcPr>
          <w:p>
            <w:r>
              <w:t>01/05/1984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31/10/1987</w:t>
            </w:r>
          </w:p>
        </w:tc>
        <w:tc>
          <w:tcPr>
            <w:tcW w:type="dxa" w:w="1728"/>
          </w:tcPr>
          <w:p>
            <w:r>
              <w:t>01/01/1984</w:t>
            </w:r>
          </w:p>
        </w:tc>
        <w:tc>
          <w:tcPr>
            <w:tcW w:type="dxa" w:w="1728"/>
          </w:tcPr>
          <w:p>
            <w:r>
              <w:t>שבלי (בג"צ 370/86) (המשך מתיק 3)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31/08/1996</w:t>
            </w:r>
          </w:p>
        </w:tc>
        <w:tc>
          <w:tcPr>
            <w:tcW w:type="dxa" w:w="1728"/>
          </w:tcPr>
          <w:p>
            <w:r>
              <w:t>01/05/1983</w:t>
            </w:r>
          </w:p>
        </w:tc>
        <w:tc>
          <w:tcPr>
            <w:tcW w:type="dxa" w:w="1728"/>
          </w:tcPr>
          <w:p>
            <w:r>
              <w:t>דו"חות מישיבות ועדת המשנה לשמות יישוב ולשמות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31/03/1999</w:t>
            </w:r>
          </w:p>
        </w:tc>
        <w:tc>
          <w:tcPr>
            <w:tcW w:type="dxa" w:w="1728"/>
          </w:tcPr>
          <w:p>
            <w:r>
              <w:t>01/02/1985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31/01/1998</w:t>
            </w:r>
          </w:p>
        </w:tc>
        <w:tc>
          <w:tcPr>
            <w:tcW w:type="dxa" w:w="1728"/>
          </w:tcPr>
          <w:p>
            <w:r>
              <w:t>01/11/1997</w:t>
            </w:r>
          </w:p>
        </w:tc>
        <w:tc>
          <w:tcPr>
            <w:tcW w:type="dxa" w:w="1728"/>
          </w:tcPr>
          <w:p>
            <w:r>
              <w:t>דואר יוצא (המשך בתיק 11)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30/08/1953</w:t>
            </w:r>
          </w:p>
        </w:tc>
        <w:tc>
          <w:tcPr>
            <w:tcW w:type="dxa" w:w="1728"/>
          </w:tcPr>
          <w:p>
            <w:r>
              <w:t>06/04/1952</w:t>
            </w:r>
          </w:p>
        </w:tc>
        <w:tc>
          <w:tcPr>
            <w:tcW w:type="dxa" w:w="1728"/>
          </w:tcPr>
          <w:p>
            <w:r>
              <w:t>ישיבות המליאה (המשך בתיק 10)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31/03/1998</w:t>
            </w:r>
          </w:p>
        </w:tc>
        <w:tc>
          <w:tcPr>
            <w:tcW w:type="dxa" w:w="1728"/>
          </w:tcPr>
          <w:p>
            <w:r>
              <w:t>01/06/1978</w:t>
            </w:r>
          </w:p>
        </w:tc>
        <w:tc>
          <w:tcPr>
            <w:tcW w:type="dxa" w:w="1728"/>
          </w:tcPr>
          <w:p>
            <w:r>
              <w:t>דו"חות מישיבות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30/09/1974</w:t>
            </w:r>
          </w:p>
        </w:tc>
        <w:tc>
          <w:tcPr>
            <w:tcW w:type="dxa" w:w="1728"/>
          </w:tcPr>
          <w:p>
            <w:r>
              <w:t>01/05/1974</w:t>
            </w:r>
          </w:p>
        </w:tc>
        <w:tc>
          <w:tcPr>
            <w:tcW w:type="dxa" w:w="1728"/>
          </w:tcPr>
          <w:p>
            <w:r>
              <w:t>בקשה להנצחת הרב פרדס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31/03/1977</w:t>
            </w:r>
          </w:p>
        </w:tc>
        <w:tc>
          <w:tcPr>
            <w:tcW w:type="dxa" w:w="1728"/>
          </w:tcPr>
          <w:p>
            <w:r>
              <w:t>01/11/1973</w:t>
            </w:r>
          </w:p>
        </w:tc>
        <w:tc>
          <w:tcPr>
            <w:tcW w:type="dxa" w:w="1728"/>
          </w:tcPr>
          <w:p>
            <w:r>
              <w:t>יונתן - הנצחת יונתן רוזנמן, הנצחת לוי אשכול בגולן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31/08/1995</w:t>
            </w:r>
          </w:p>
        </w:tc>
        <w:tc>
          <w:tcPr>
            <w:tcW w:type="dxa" w:w="1728"/>
          </w:tcPr>
          <w:p>
            <w:r>
              <w:t>01/06/1994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31/10/1962</w:t>
            </w:r>
          </w:p>
        </w:tc>
        <w:tc>
          <w:tcPr>
            <w:tcW w:type="dxa" w:w="1728"/>
          </w:tcPr>
          <w:p>
            <w:r>
              <w:t>01/10/1962</w:t>
            </w:r>
          </w:p>
        </w:tc>
        <w:tc>
          <w:tcPr>
            <w:tcW w:type="dxa" w:w="1728"/>
          </w:tcPr>
          <w:p>
            <w:r>
              <w:t>רשימון הרי מירון, צפת ופקיעין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31/08/1988</w:t>
            </w:r>
          </w:p>
        </w:tc>
        <w:tc>
          <w:tcPr>
            <w:tcW w:type="dxa" w:w="1728"/>
          </w:tcPr>
          <w:p>
            <w:r>
              <w:t>01/06/1986</w:t>
            </w:r>
          </w:p>
        </w:tc>
        <w:tc>
          <w:tcPr>
            <w:tcW w:type="dxa" w:w="1728"/>
          </w:tcPr>
          <w:p>
            <w:r>
              <w:t>כוכב יעקב (אביר יעקב) (נחלת יעקב)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30/06/1975</w:t>
            </w:r>
          </w:p>
        </w:tc>
        <w:tc>
          <w:tcPr>
            <w:tcW w:type="dxa" w:w="1728"/>
          </w:tcPr>
          <w:p>
            <w:r>
              <w:t>01/07/1963</w:t>
            </w:r>
          </w:p>
        </w:tc>
        <w:tc>
          <w:tcPr>
            <w:tcW w:type="dxa" w:w="1728"/>
          </w:tcPr>
          <w:p>
            <w:r>
              <w:t>רשימות משנות ה- 60 (מאה ה- 20)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28/02/2000</w:t>
            </w:r>
          </w:p>
        </w:tc>
        <w:tc>
          <w:tcPr>
            <w:tcW w:type="dxa" w:w="1728"/>
          </w:tcPr>
          <w:p>
            <w:r>
              <w:t>01/10/1999</w:t>
            </w:r>
          </w:p>
        </w:tc>
        <w:tc>
          <w:tcPr>
            <w:tcW w:type="dxa" w:w="1728"/>
          </w:tcPr>
          <w:p>
            <w:r>
              <w:t>דואר יוצא (המשך בתיק 5)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30/06/1997</w:t>
            </w:r>
          </w:p>
        </w:tc>
        <w:tc>
          <w:tcPr>
            <w:tcW w:type="dxa" w:w="1728"/>
          </w:tcPr>
          <w:p>
            <w:r>
              <w:t>01/01/1997</w:t>
            </w:r>
          </w:p>
        </w:tc>
        <w:tc>
          <w:tcPr>
            <w:tcW w:type="dxa" w:w="1728"/>
          </w:tcPr>
          <w:p>
            <w:r>
              <w:t>דואר יוצא (המשך מתיק 11)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31/01/1993</w:t>
            </w:r>
          </w:p>
        </w:tc>
        <w:tc>
          <w:tcPr>
            <w:tcW w:type="dxa" w:w="1728"/>
          </w:tcPr>
          <w:p>
            <w:r>
              <w:t>01/02/1990</w:t>
            </w:r>
          </w:p>
        </w:tc>
        <w:tc>
          <w:tcPr>
            <w:tcW w:type="dxa" w:w="1728"/>
          </w:tcPr>
          <w:p>
            <w:r>
              <w:t>הלשכה המרכזית לסטטיסטיקה למס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10/07/1997</w:t>
            </w:r>
          </w:p>
        </w:tc>
        <w:tc>
          <w:tcPr>
            <w:tcW w:type="dxa" w:w="1728"/>
          </w:tcPr>
          <w:p>
            <w:r>
              <w:t>26/03/1971</w:t>
            </w:r>
          </w:p>
        </w:tc>
        <w:tc>
          <w:tcPr>
            <w:tcW w:type="dxa" w:w="1728"/>
          </w:tcPr>
          <w:p>
            <w:r>
              <w:t>דו"חות מישיבות 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28/02/1953</w:t>
            </w:r>
          </w:p>
        </w:tc>
        <w:tc>
          <w:tcPr>
            <w:tcW w:type="dxa" w:w="1728"/>
          </w:tcPr>
          <w:p>
            <w:r>
              <w:t>01/12/1952</w:t>
            </w:r>
          </w:p>
        </w:tc>
        <w:tc>
          <w:tcPr>
            <w:tcW w:type="dxa" w:w="1728"/>
          </w:tcPr>
          <w:p>
            <w:r>
              <w:t>דו"חות מיותרים 44-40, ועדת המשנה בגיאוגרפית (מס' 43 חסר)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31/05/1989</w:t>
            </w:r>
          </w:p>
        </w:tc>
        <w:tc>
          <w:tcPr>
            <w:tcW w:type="dxa" w:w="1728"/>
          </w:tcPr>
          <w:p>
            <w:r>
              <w:t>01/07/1987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14/07/1992</w:t>
            </w:r>
          </w:p>
        </w:tc>
        <w:tc>
          <w:tcPr>
            <w:tcW w:type="dxa" w:w="1728"/>
          </w:tcPr>
          <w:p>
            <w:r>
              <w:t>24/10/1974</w:t>
            </w:r>
          </w:p>
        </w:tc>
        <w:tc>
          <w:tcPr>
            <w:tcW w:type="dxa" w:w="1728"/>
          </w:tcPr>
          <w:p>
            <w:r>
              <w:t>דו"חות מועדת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30/06/1955</w:t>
            </w:r>
          </w:p>
        </w:tc>
        <w:tc>
          <w:tcPr>
            <w:tcW w:type="dxa" w:w="1728"/>
          </w:tcPr>
          <w:p>
            <w:r>
              <w:t>01/12/1952</w:t>
            </w:r>
          </w:p>
        </w:tc>
        <w:tc>
          <w:tcPr>
            <w:tcW w:type="dxa" w:w="1728"/>
          </w:tcPr>
          <w:p>
            <w:r>
              <w:t>דו"חות ועדת המשנה לשמות גיאוגרפיים 55-40, 66-56, 67-58, 77-68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28/02/1979</w:t>
            </w:r>
          </w:p>
        </w:tc>
        <w:tc>
          <w:tcPr>
            <w:tcW w:type="dxa" w:w="1728"/>
          </w:tcPr>
          <w:p>
            <w:r>
              <w:t>01/02/1976</w:t>
            </w:r>
          </w:p>
        </w:tc>
        <w:tc>
          <w:tcPr>
            <w:tcW w:type="dxa" w:w="1728"/>
          </w:tcPr>
          <w:p>
            <w:r>
              <w:t>מ"א (מועצה אזורית) הערבה התיכונה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31/05/1989</w:t>
            </w:r>
          </w:p>
        </w:tc>
        <w:tc>
          <w:tcPr>
            <w:tcW w:type="dxa" w:w="1728"/>
          </w:tcPr>
          <w:p>
            <w:r>
              <w:t>01/07/1987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דו"חות 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15/09/1986</w:t>
            </w:r>
          </w:p>
        </w:tc>
        <w:tc>
          <w:tcPr>
            <w:tcW w:type="dxa" w:w="1728"/>
          </w:tcPr>
          <w:p>
            <w:r>
              <w:t>15/09/1986</w:t>
            </w:r>
          </w:p>
        </w:tc>
        <w:tc>
          <w:tcPr>
            <w:tcW w:type="dxa" w:w="1728"/>
          </w:tcPr>
          <w:p>
            <w:r>
              <w:t>עקרונות לקביעת שם יישוב ע"ש חלל צה"ל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31/07/1994</w:t>
            </w:r>
          </w:p>
        </w:tc>
        <w:tc>
          <w:tcPr>
            <w:tcW w:type="dxa" w:w="1728"/>
          </w:tcPr>
          <w:p>
            <w:r>
              <w:t>01/12/1983</w:t>
            </w:r>
          </w:p>
        </w:tc>
        <w:tc>
          <w:tcPr>
            <w:tcW w:type="dxa" w:w="1728"/>
          </w:tcPr>
          <w:p>
            <w:r>
              <w:t>דו"חות מישיבות המליאה של ועדת השמות הממשלתית (המשך מתיק 4 ובתיק 6)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31/01/1979</w:t>
            </w:r>
          </w:p>
        </w:tc>
        <w:tc>
          <w:tcPr>
            <w:tcW w:type="dxa" w:w="1728"/>
          </w:tcPr>
          <w:p>
            <w:r>
              <w:t>01/06/1976</w:t>
            </w:r>
          </w:p>
        </w:tc>
        <w:tc>
          <w:tcPr>
            <w:tcW w:type="dxa" w:w="1728"/>
          </w:tcPr>
          <w:p>
            <w:r>
              <w:t>"יסודות הדרום" (שדרות אברהם) קליה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31/08/1995</w:t>
            </w:r>
          </w:p>
        </w:tc>
        <w:tc>
          <w:tcPr>
            <w:tcW w:type="dxa" w:w="1728"/>
          </w:tcPr>
          <w:p>
            <w:r>
              <w:t>01/06/1994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31/07/2002</w:t>
            </w:r>
          </w:p>
        </w:tc>
        <w:tc>
          <w:tcPr>
            <w:tcW w:type="dxa" w:w="1728"/>
          </w:tcPr>
          <w:p>
            <w:r>
              <w:t>01/11/1986</w:t>
            </w:r>
          </w:p>
        </w:tc>
        <w:tc>
          <w:tcPr>
            <w:tcW w:type="dxa" w:w="1728"/>
          </w:tcPr>
          <w:p>
            <w:r>
              <w:t>גבע בנימין, אדם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31/05/2000</w:t>
            </w:r>
          </w:p>
        </w:tc>
        <w:tc>
          <w:tcPr>
            <w:tcW w:type="dxa" w:w="1728"/>
          </w:tcPr>
          <w:p>
            <w:r>
              <w:t>01/02/2000</w:t>
            </w:r>
          </w:p>
        </w:tc>
        <w:tc>
          <w:tcPr>
            <w:tcW w:type="dxa" w:w="1728"/>
          </w:tcPr>
          <w:p>
            <w:r>
              <w:t>דואר יוצא (המשך מתיק4 ובתיק 6)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31/12/1995</w:t>
            </w:r>
          </w:p>
        </w:tc>
        <w:tc>
          <w:tcPr>
            <w:tcW w:type="dxa" w:w="1728"/>
          </w:tcPr>
          <w:p>
            <w:r>
              <w:t>01/03/1983</w:t>
            </w:r>
          </w:p>
        </w:tc>
        <w:tc>
          <w:tcPr>
            <w:tcW w:type="dxa" w:w="1728"/>
          </w:tcPr>
          <w:p>
            <w:r>
              <w:t>אפרתה ולא אפרת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31/07/1999</w:t>
            </w:r>
          </w:p>
        </w:tc>
        <w:tc>
          <w:tcPr>
            <w:tcW w:type="dxa" w:w="1728"/>
          </w:tcPr>
          <w:p>
            <w:r>
              <w:t>01/01/1967</w:t>
            </w:r>
          </w:p>
        </w:tc>
        <w:tc>
          <w:tcPr>
            <w:tcW w:type="dxa" w:w="1728"/>
          </w:tcPr>
          <w:p>
            <w:r>
              <w:t>דו"חות מישיבות ועדות המשנה לשמות ישובים ולשמות גיאוגפריים (המשך בתיק מס' 3)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28/02/1952</w:t>
            </w:r>
          </w:p>
        </w:tc>
        <w:tc>
          <w:tcPr>
            <w:tcW w:type="dxa" w:w="1728"/>
          </w:tcPr>
          <w:p>
            <w:r>
              <w:t>07/02/1952</w:t>
            </w:r>
          </w:p>
        </w:tc>
        <w:tc>
          <w:tcPr>
            <w:tcW w:type="dxa" w:w="1728"/>
          </w:tcPr>
          <w:p>
            <w:r>
              <w:t>מגדל, מגדל גד, מגדל אשקלון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31/12/1998</w:t>
            </w:r>
          </w:p>
        </w:tc>
        <w:tc>
          <w:tcPr>
            <w:tcW w:type="dxa" w:w="1728"/>
          </w:tcPr>
          <w:p>
            <w:r>
              <w:t>01/12/1989</w:t>
            </w:r>
          </w:p>
        </w:tc>
        <w:tc>
          <w:tcPr>
            <w:tcW w:type="dxa" w:w="1728"/>
          </w:tcPr>
          <w:p>
            <w:r>
              <w:t>דו"חות ועדת המשנה לשמות יישובים ולשמות גיאוגרפיים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30/06/1988</w:t>
            </w:r>
          </w:p>
        </w:tc>
        <w:tc>
          <w:tcPr>
            <w:tcW w:type="dxa" w:w="1728"/>
          </w:tcPr>
          <w:p>
            <w:r>
              <w:t>01/08/1962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 (200-157)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31/10/1993</w:t>
            </w:r>
          </w:p>
        </w:tc>
        <w:tc>
          <w:tcPr>
            <w:tcW w:type="dxa" w:w="1728"/>
          </w:tcPr>
          <w:p>
            <w:r>
              <w:t>01/06/1979</w:t>
            </w:r>
          </w:p>
        </w:tc>
        <w:tc>
          <w:tcPr>
            <w:tcW w:type="dxa" w:w="1728"/>
          </w:tcPr>
          <w:p>
            <w:r>
              <w:t>פי-נר, האיחוד החקלאי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31/07/1956</w:t>
            </w:r>
          </w:p>
        </w:tc>
        <w:tc>
          <w:tcPr>
            <w:tcW w:type="dxa" w:w="1728"/>
          </w:tcPr>
          <w:p>
            <w:r>
              <w:t>01/07/1956</w:t>
            </w:r>
          </w:p>
        </w:tc>
        <w:tc>
          <w:tcPr>
            <w:tcW w:type="dxa" w:w="1728"/>
          </w:tcPr>
          <w:p>
            <w:r>
              <w:t>רשימת מעיינות באזור בית-שאן, גלבוע, יזרעאל, עמק הירדן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30/04/2000</w:t>
            </w:r>
          </w:p>
        </w:tc>
        <w:tc>
          <w:tcPr>
            <w:tcW w:type="dxa" w:w="1728"/>
          </w:tcPr>
          <w:p>
            <w:r>
              <w:t>01/09/1994</w:t>
            </w:r>
          </w:p>
        </w:tc>
        <w:tc>
          <w:tcPr>
            <w:tcW w:type="dxa" w:w="1728"/>
          </w:tcPr>
          <w:p>
            <w:r>
              <w:t>דו"חות מישיבות מליאה של ועדות השמות הממשלתית (המשך מתיק 2)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31/07/1952</w:t>
            </w:r>
          </w:p>
        </w:tc>
        <w:tc>
          <w:tcPr>
            <w:tcW w:type="dxa" w:w="1728"/>
          </w:tcPr>
          <w:p>
            <w:r>
              <w:t>01/03/1952</w:t>
            </w:r>
          </w:p>
        </w:tc>
        <w:tc>
          <w:tcPr>
            <w:tcW w:type="dxa" w:w="1728"/>
          </w:tcPr>
          <w:p>
            <w:r>
              <w:t>כפרים ערביים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31/07/1980</w:t>
            </w:r>
          </w:p>
        </w:tc>
        <w:tc>
          <w:tcPr>
            <w:tcW w:type="dxa" w:w="1728"/>
          </w:tcPr>
          <w:p>
            <w:r>
              <w:t>01/11/1976</w:t>
            </w:r>
          </w:p>
        </w:tc>
        <w:tc>
          <w:tcPr>
            <w:tcW w:type="dxa" w:w="1728"/>
          </w:tcPr>
          <w:p>
            <w:r>
              <w:t>דו"חות מישיבות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22/12/1978</w:t>
            </w:r>
          </w:p>
        </w:tc>
        <w:tc>
          <w:tcPr>
            <w:tcW w:type="dxa" w:w="1728"/>
          </w:tcPr>
          <w:p>
            <w:r>
              <w:t>11/06/1958</w:t>
            </w:r>
          </w:p>
        </w:tc>
        <w:tc>
          <w:tcPr>
            <w:tcW w:type="dxa" w:w="1728"/>
          </w:tcPr>
          <w:p>
            <w:r>
              <w:t>דו"חות מועדת משנה לשמות גיאוגרפיים (המשך בתיק 12)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28/02/1993</w:t>
            </w:r>
          </w:p>
        </w:tc>
        <w:tc>
          <w:tcPr>
            <w:tcW w:type="dxa" w:w="1728"/>
          </w:tcPr>
          <w:p>
            <w:r>
              <w:t>01/12/1985</w:t>
            </w:r>
          </w:p>
        </w:tc>
        <w:tc>
          <w:tcPr>
            <w:tcW w:type="dxa" w:w="1728"/>
          </w:tcPr>
          <w:p>
            <w:r>
              <w:t>דו"חות מישיבות המליאה ומישיבות ועדות המשנה לשמות יישובים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30/11/2001</w:t>
            </w:r>
          </w:p>
        </w:tc>
        <w:tc>
          <w:tcPr>
            <w:tcW w:type="dxa" w:w="1728"/>
          </w:tcPr>
          <w:p>
            <w:r>
              <w:t>01/06/2001</w:t>
            </w:r>
          </w:p>
        </w:tc>
        <w:tc>
          <w:tcPr>
            <w:tcW w:type="dxa" w:w="1728"/>
          </w:tcPr>
          <w:p>
            <w:r>
              <w:t>"מצפה - גיא" ע"ש דני גיא ז"ל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30/04/1956</w:t>
            </w:r>
          </w:p>
        </w:tc>
        <w:tc>
          <w:tcPr>
            <w:tcW w:type="dxa" w:w="1728"/>
          </w:tcPr>
          <w:p>
            <w:r>
              <w:t>01/08/1952</w:t>
            </w:r>
          </w:p>
        </w:tc>
        <w:tc>
          <w:tcPr>
            <w:tcW w:type="dxa" w:w="1728"/>
          </w:tcPr>
          <w:p>
            <w:r>
              <w:t>רשימות ורשימונים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28/02/1996</w:t>
            </w:r>
          </w:p>
        </w:tc>
        <w:tc>
          <w:tcPr>
            <w:tcW w:type="dxa" w:w="1728"/>
          </w:tcPr>
          <w:p>
            <w:r>
              <w:t>01/12/1990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 ולשמות גיאוגרפיים (המשך בתיק 10)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31/03/1958</w:t>
            </w:r>
          </w:p>
        </w:tc>
        <w:tc>
          <w:tcPr>
            <w:tcW w:type="dxa" w:w="1728"/>
          </w:tcPr>
          <w:p>
            <w:r>
              <w:t>01/12/1955</w:t>
            </w:r>
          </w:p>
        </w:tc>
        <w:tc>
          <w:tcPr>
            <w:tcW w:type="dxa" w:w="1728"/>
          </w:tcPr>
          <w:p>
            <w:r>
              <w:t>דו"חות הועדה ההיסטורית 33-23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30/06/1984</w:t>
            </w:r>
          </w:p>
        </w:tc>
        <w:tc>
          <w:tcPr>
            <w:tcW w:type="dxa" w:w="1728"/>
          </w:tcPr>
          <w:p>
            <w:r>
              <w:t>01/09/1967</w:t>
            </w:r>
          </w:p>
        </w:tc>
        <w:tc>
          <w:tcPr>
            <w:tcW w:type="dxa" w:w="1728"/>
          </w:tcPr>
          <w:p>
            <w:r>
              <w:t>ועדת השמות הממשלתית - ישיבות המליאה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01/01/1961</w:t>
            </w:r>
          </w:p>
        </w:tc>
        <w:tc>
          <w:tcPr>
            <w:tcW w:type="dxa" w:w="1728"/>
          </w:tcPr>
          <w:p>
            <w:r>
              <w:t>12/10/1958</w:t>
            </w:r>
          </w:p>
        </w:tc>
        <w:tc>
          <w:tcPr>
            <w:tcW w:type="dxa" w:w="1728"/>
          </w:tcPr>
          <w:p>
            <w:r>
              <w:t>ועדת השמות הממשלתית - פרוטוקולים של המליאה (145-119) (המשך בתיק 5)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24/07/1971</w:t>
            </w:r>
          </w:p>
        </w:tc>
        <w:tc>
          <w:tcPr>
            <w:tcW w:type="dxa" w:w="1728"/>
          </w:tcPr>
          <w:p>
            <w:r>
              <w:t>13/05/1951</w:t>
            </w:r>
          </w:p>
        </w:tc>
        <w:tc>
          <w:tcPr>
            <w:tcW w:type="dxa" w:w="1728"/>
          </w:tcPr>
          <w:p>
            <w:r>
              <w:t>היסטורית (55-7) לא שלם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31/07/1973</w:t>
            </w:r>
          </w:p>
        </w:tc>
        <w:tc>
          <w:tcPr>
            <w:tcW w:type="dxa" w:w="1728"/>
          </w:tcPr>
          <w:p>
            <w:r>
              <w:t>01/02/1969</w:t>
            </w:r>
          </w:p>
        </w:tc>
        <w:tc>
          <w:tcPr>
            <w:tcW w:type="dxa" w:w="1728"/>
          </w:tcPr>
          <w:p>
            <w:r>
              <w:t>העתק, פרסום ברשומות בנושא: 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רשימון אתרים עתיקים במפת ישראל ערוכים לפי א-ב לועזי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31/12/1961</w:t>
            </w:r>
          </w:p>
        </w:tc>
        <w:tc>
          <w:tcPr>
            <w:tcW w:type="dxa" w:w="1728"/>
          </w:tcPr>
          <w:p>
            <w:r>
              <w:t>01/01/1961</w:t>
            </w:r>
          </w:p>
        </w:tc>
        <w:tc>
          <w:tcPr>
            <w:tcW w:type="dxa" w:w="1728"/>
          </w:tcPr>
          <w:p>
            <w:r>
              <w:t>רשימון אזורי עין גדי - מצדה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31/05/1995</w:t>
            </w:r>
          </w:p>
        </w:tc>
        <w:tc>
          <w:tcPr>
            <w:tcW w:type="dxa" w:w="1728"/>
          </w:tcPr>
          <w:p>
            <w:r>
              <w:t>01/03/1977</w:t>
            </w:r>
          </w:p>
        </w:tc>
        <w:tc>
          <w:tcPr>
            <w:tcW w:type="dxa" w:w="1728"/>
          </w:tcPr>
          <w:p>
            <w:r>
              <w:t>פניות לועדת השמות לקביעת שמות יישובים וצמתים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31/08/1959</w:t>
            </w:r>
          </w:p>
        </w:tc>
        <w:tc>
          <w:tcPr>
            <w:tcW w:type="dxa" w:w="1728"/>
          </w:tcPr>
          <w:p>
            <w:r>
              <w:t>01/08/1959</w:t>
            </w:r>
          </w:p>
        </w:tc>
        <w:tc>
          <w:tcPr>
            <w:tcW w:type="dxa" w:w="1728"/>
          </w:tcPr>
          <w:p>
            <w:r>
              <w:t>רשימון איים ליד חופי ישראל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31/01/1986</w:t>
            </w:r>
          </w:p>
        </w:tc>
        <w:tc>
          <w:tcPr>
            <w:tcW w:type="dxa" w:w="1728"/>
          </w:tcPr>
          <w:p>
            <w:r>
              <w:t>01/03/1966</w:t>
            </w:r>
          </w:p>
        </w:tc>
        <w:tc>
          <w:tcPr>
            <w:tcW w:type="dxa" w:w="1728"/>
          </w:tcPr>
          <w:p>
            <w:r>
              <w:t>דו"חות ועדת המשנה לשמות היסטוריים 60-51, 70-61, 79-71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30/06/1999</w:t>
            </w:r>
          </w:p>
        </w:tc>
        <w:tc>
          <w:tcPr>
            <w:tcW w:type="dxa" w:w="1728"/>
          </w:tcPr>
          <w:p>
            <w:r>
              <w:t>01/01/1986</w:t>
            </w:r>
          </w:p>
        </w:tc>
        <w:tc>
          <w:tcPr>
            <w:tcW w:type="dxa" w:w="1728"/>
          </w:tcPr>
          <w:p>
            <w:r>
              <w:t>דו"חות 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29/06/1950</w:t>
            </w:r>
          </w:p>
        </w:tc>
        <w:tc>
          <w:tcPr>
            <w:tcW w:type="dxa" w:w="1728"/>
          </w:tcPr>
          <w:p>
            <w:r>
              <w:t>18/07/1949</w:t>
            </w:r>
          </w:p>
        </w:tc>
        <w:tc>
          <w:tcPr>
            <w:tcW w:type="dxa" w:w="1728"/>
          </w:tcPr>
          <w:p>
            <w:r>
              <w:t>ועדת השמות הממשלתית - דו"חות של מליאה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31/01/2002</w:t>
            </w:r>
          </w:p>
        </w:tc>
        <w:tc>
          <w:tcPr>
            <w:tcW w:type="dxa" w:w="1728"/>
          </w:tcPr>
          <w:p>
            <w:r>
              <w:t>01/01/1981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30/11/1997</w:t>
            </w:r>
          </w:p>
        </w:tc>
        <w:tc>
          <w:tcPr>
            <w:tcW w:type="dxa" w:w="1728"/>
          </w:tcPr>
          <w:p>
            <w:r>
              <w:t>01/07/1992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 (המשך מתיק 10)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30/09/1993</w:t>
            </w:r>
          </w:p>
        </w:tc>
        <w:tc>
          <w:tcPr>
            <w:tcW w:type="dxa" w:w="1728"/>
          </w:tcPr>
          <w:p>
            <w:r>
              <w:t>01/06/1987</w:t>
            </w:r>
          </w:p>
        </w:tc>
        <w:tc>
          <w:tcPr>
            <w:tcW w:type="dxa" w:w="1728"/>
          </w:tcPr>
          <w:p>
            <w:r>
              <w:t>ריכוז החלטות הועדה מיום 28/6/1887 - 28/9/1993 (המשך מתיק 3)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31/03/1998</w:t>
            </w:r>
          </w:p>
        </w:tc>
        <w:tc>
          <w:tcPr>
            <w:tcW w:type="dxa" w:w="1728"/>
          </w:tcPr>
          <w:p>
            <w:r>
              <w:t>01/11/1987</w:t>
            </w:r>
          </w:p>
        </w:tc>
        <w:tc>
          <w:tcPr>
            <w:tcW w:type="dxa" w:w="1728"/>
          </w:tcPr>
          <w:p>
            <w:r>
              <w:t>דו"חות מישיבות 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16/02/1998</w:t>
            </w:r>
          </w:p>
        </w:tc>
        <w:tc>
          <w:tcPr>
            <w:tcW w:type="dxa" w:w="1728"/>
          </w:tcPr>
          <w:p>
            <w:r>
              <w:t>04/01/1990</w:t>
            </w:r>
          </w:p>
        </w:tc>
        <w:tc>
          <w:tcPr>
            <w:tcW w:type="dxa" w:w="1728"/>
          </w:tcPr>
          <w:p>
            <w:r>
              <w:t>פרופ' א' בירן - המלצות לפרס ישראל על מפעל חיים לפרופ' אברהם בירן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30/11/1997</w:t>
            </w:r>
          </w:p>
        </w:tc>
        <w:tc>
          <w:tcPr>
            <w:tcW w:type="dxa" w:w="1728"/>
          </w:tcPr>
          <w:p>
            <w:r>
              <w:t>01/06/1997</w:t>
            </w:r>
          </w:p>
        </w:tc>
        <w:tc>
          <w:tcPr>
            <w:tcW w:type="dxa" w:w="1728"/>
          </w:tcPr>
          <w:p>
            <w:r>
              <w:t>דואר יוצא (המשך מתיק 10 ובתיק 12)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31/08/1984</w:t>
            </w:r>
          </w:p>
        </w:tc>
        <w:tc>
          <w:tcPr>
            <w:tcW w:type="dxa" w:w="1728"/>
          </w:tcPr>
          <w:p>
            <w:r>
              <w:t>01/07/1981</w:t>
            </w:r>
          </w:p>
        </w:tc>
        <w:tc>
          <w:tcPr>
            <w:tcW w:type="dxa" w:w="1728"/>
          </w:tcPr>
          <w:p>
            <w:r>
              <w:t>דו"חות ועדת המשנה לשמות יישובים (המשך מתיק 11)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30/11/2001</w:t>
            </w:r>
          </w:p>
        </w:tc>
        <w:tc>
          <w:tcPr>
            <w:tcW w:type="dxa" w:w="1728"/>
          </w:tcPr>
          <w:p>
            <w:r>
              <w:t>01/07/1973</w:t>
            </w:r>
          </w:p>
        </w:tc>
        <w:tc>
          <w:tcPr>
            <w:tcW w:type="dxa" w:w="1728"/>
          </w:tcPr>
          <w:p>
            <w:r>
              <w:t>הזמנות לישיבות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30/09/1991</w:t>
            </w:r>
          </w:p>
        </w:tc>
        <w:tc>
          <w:tcPr>
            <w:tcW w:type="dxa" w:w="1728"/>
          </w:tcPr>
          <w:p>
            <w:r>
              <w:t>01/06/1971</w:t>
            </w:r>
          </w:p>
        </w:tc>
        <w:tc>
          <w:tcPr>
            <w:tcW w:type="dxa" w:w="1728"/>
          </w:tcPr>
          <w:p>
            <w:r>
              <w:t>דו"חות מישיבות ועד המשנה לשמות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31/07/1955</w:t>
            </w:r>
          </w:p>
        </w:tc>
        <w:tc>
          <w:tcPr>
            <w:tcW w:type="dxa" w:w="1728"/>
          </w:tcPr>
          <w:p>
            <w:r>
              <w:t>01/10/1953</w:t>
            </w:r>
          </w:p>
        </w:tc>
        <w:tc>
          <w:tcPr>
            <w:tcW w:type="dxa" w:w="1728"/>
          </w:tcPr>
          <w:p>
            <w:r>
              <w:t>ישיבות מליאה (המשך מתיק 9 ובתיק 11)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30/06/1955</w:t>
            </w:r>
          </w:p>
        </w:tc>
        <w:tc>
          <w:tcPr>
            <w:tcW w:type="dxa" w:w="1728"/>
          </w:tcPr>
          <w:p>
            <w:r>
              <w:t>01/12/1952</w:t>
            </w:r>
          </w:p>
        </w:tc>
        <w:tc>
          <w:tcPr>
            <w:tcW w:type="dxa" w:w="1728"/>
          </w:tcPr>
          <w:p>
            <w:r>
              <w:t>דו"חות ועדת המשנה לשמות היסטוריים 10-1, 25-11, 35-36, 50-36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30/06/1986</w:t>
            </w:r>
          </w:p>
        </w:tc>
        <w:tc>
          <w:tcPr>
            <w:tcW w:type="dxa" w:w="1728"/>
          </w:tcPr>
          <w:p>
            <w:r>
              <w:t>01/10/1984</w:t>
            </w:r>
          </w:p>
        </w:tc>
        <w:tc>
          <w:tcPr>
            <w:tcW w:type="dxa" w:w="1728"/>
          </w:tcPr>
          <w:p>
            <w:r>
              <w:t>חומר שהגיע מעו"ד ארן (המשך מתיק 1 ובתיק 3)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31/12/1985</w:t>
            </w:r>
          </w:p>
        </w:tc>
        <w:tc>
          <w:tcPr>
            <w:tcW w:type="dxa" w:w="1728"/>
          </w:tcPr>
          <w:p>
            <w:r>
              <w:t>01/11/1985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נחשף בחלקו</w:t>
            </w:r>
          </w:p>
        </w:tc>
        <w:tc>
          <w:tcPr>
            <w:tcW w:type="dxa" w:w="1728"/>
          </w:tcPr>
          <w:p>
            <w:r>
              <w:t>11/05/1980</w:t>
            </w:r>
          </w:p>
        </w:tc>
        <w:tc>
          <w:tcPr>
            <w:tcW w:type="dxa" w:w="1728"/>
          </w:tcPr>
          <w:p>
            <w:r>
              <w:t>13/01/1978</w:t>
            </w:r>
          </w:p>
        </w:tc>
        <w:tc>
          <w:tcPr>
            <w:tcW w:type="dxa" w:w="1728"/>
          </w:tcPr>
          <w:p>
            <w:r>
              <w:t>"מעלה שי" ע"ש סגן שי ויסמן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15/03/1953</w:t>
            </w:r>
          </w:p>
        </w:tc>
        <w:tc>
          <w:tcPr>
            <w:tcW w:type="dxa" w:w="1728"/>
          </w:tcPr>
          <w:p>
            <w:r>
              <w:t>22/06/1952</w:t>
            </w:r>
          </w:p>
        </w:tc>
        <w:tc>
          <w:tcPr>
            <w:tcW w:type="dxa" w:w="1728"/>
          </w:tcPr>
          <w:p>
            <w:r>
              <w:t>דו"חות המליאה (כפולים) 40-26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31/03/1978</w:t>
            </w:r>
          </w:p>
        </w:tc>
        <w:tc>
          <w:tcPr>
            <w:tcW w:type="dxa" w:w="1728"/>
          </w:tcPr>
          <w:p>
            <w:r>
              <w:t>01/06/1977</w:t>
            </w:r>
          </w:p>
        </w:tc>
        <w:tc>
          <w:tcPr>
            <w:tcW w:type="dxa" w:w="1728"/>
          </w:tcPr>
          <w:p>
            <w:r>
              <w:t>מערק שורק, שמורת שורק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31/07/1987</w:t>
            </w:r>
          </w:p>
        </w:tc>
        <w:tc>
          <w:tcPr>
            <w:tcW w:type="dxa" w:w="1728"/>
          </w:tcPr>
          <w:p>
            <w:r>
              <w:t>01/10/1982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31/12/1952</w:t>
            </w:r>
          </w:p>
        </w:tc>
        <w:tc>
          <w:tcPr>
            <w:tcW w:type="dxa" w:w="1728"/>
          </w:tcPr>
          <w:p>
            <w:r>
              <w:t>01/12/1952</w:t>
            </w:r>
          </w:p>
        </w:tc>
        <w:tc>
          <w:tcPr>
            <w:tcW w:type="dxa" w:w="1728"/>
          </w:tcPr>
          <w:p>
            <w:r>
              <w:t>רשימת שמות לאתרים ארכיאולוגיים באיזור בית-שאן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31/01/1984</w:t>
            </w:r>
          </w:p>
        </w:tc>
        <w:tc>
          <w:tcPr>
            <w:tcW w:type="dxa" w:w="1728"/>
          </w:tcPr>
          <w:p>
            <w:r>
              <w:t>01/05/1978</w:t>
            </w:r>
          </w:p>
        </w:tc>
        <w:tc>
          <w:tcPr>
            <w:tcW w:type="dxa" w:w="1728"/>
          </w:tcPr>
          <w:p>
            <w:r>
              <w:t>מידע על האחזויות - 1980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30/06/1979</w:t>
            </w:r>
          </w:p>
        </w:tc>
        <w:tc>
          <w:tcPr>
            <w:tcW w:type="dxa" w:w="1728"/>
          </w:tcPr>
          <w:p>
            <w:r>
              <w:t>01/07/1978</w:t>
            </w:r>
          </w:p>
        </w:tc>
        <w:tc>
          <w:tcPr>
            <w:tcW w:type="dxa" w:w="1728"/>
          </w:tcPr>
          <w:p>
            <w:r>
              <w:t>פרסום רשמי של החלטות ועדת השמות לענין שמות הישובים ביהודה ושומרון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31/12/1957</w:t>
            </w:r>
          </w:p>
        </w:tc>
        <w:tc>
          <w:tcPr>
            <w:tcW w:type="dxa" w:w="1728"/>
          </w:tcPr>
          <w:p>
            <w:r>
              <w:t>01/05/1957</w:t>
            </w:r>
          </w:p>
        </w:tc>
        <w:tc>
          <w:tcPr>
            <w:tcW w:type="dxa" w:w="1728"/>
          </w:tcPr>
          <w:p>
            <w:r>
              <w:t>דו"חות המליאה, 109-103 (המשך מתיק 8)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31/01/1964</w:t>
            </w:r>
          </w:p>
        </w:tc>
        <w:tc>
          <w:tcPr>
            <w:tcW w:type="dxa" w:w="1728"/>
          </w:tcPr>
          <w:p>
            <w:r>
              <w:t>01/01/1959</w:t>
            </w:r>
          </w:p>
        </w:tc>
        <w:tc>
          <w:tcPr>
            <w:tcW w:type="dxa" w:w="1728"/>
          </w:tcPr>
          <w:p>
            <w:r>
              <w:t>דו"חות ועדת המשנה לשמות יישובים 63 - 78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31/12/1958</w:t>
            </w:r>
          </w:p>
        </w:tc>
        <w:tc>
          <w:tcPr>
            <w:tcW w:type="dxa" w:w="1728"/>
          </w:tcPr>
          <w:p>
            <w:r>
              <w:t>01/02/1956</w:t>
            </w:r>
          </w:p>
        </w:tc>
        <w:tc>
          <w:tcPr>
            <w:tcW w:type="dxa" w:w="1728"/>
          </w:tcPr>
          <w:p>
            <w:r>
              <w:t>כללי התעתיק (נוסחת ייבין)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28/02/2003</w:t>
            </w:r>
          </w:p>
        </w:tc>
        <w:tc>
          <w:tcPr>
            <w:tcW w:type="dxa" w:w="1728"/>
          </w:tcPr>
          <w:p>
            <w:r>
              <w:t>01/07/1984</w:t>
            </w:r>
          </w:p>
        </w:tc>
        <w:tc>
          <w:tcPr>
            <w:tcW w:type="dxa" w:w="1728"/>
          </w:tcPr>
          <w:p>
            <w:r>
              <w:t>הזמנות לישיבות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30/06/1999</w:t>
            </w:r>
          </w:p>
        </w:tc>
        <w:tc>
          <w:tcPr>
            <w:tcW w:type="dxa" w:w="1728"/>
          </w:tcPr>
          <w:p>
            <w:r>
              <w:t>01/01/1987</w:t>
            </w:r>
          </w:p>
        </w:tc>
        <w:tc>
          <w:tcPr>
            <w:tcW w:type="dxa" w:w="1728"/>
          </w:tcPr>
          <w:p>
            <w:r>
              <w:t>דו"חות מישיבות ועדת המשנה לשמות היסטוריים (המשך מתיק 5)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30/04/1973</w:t>
            </w:r>
          </w:p>
        </w:tc>
        <w:tc>
          <w:tcPr>
            <w:tcW w:type="dxa" w:w="1728"/>
          </w:tcPr>
          <w:p>
            <w:r>
              <w:t>01/09/1972</w:t>
            </w:r>
          </w:p>
        </w:tc>
        <w:tc>
          <w:tcPr>
            <w:tcW w:type="dxa" w:w="1728"/>
          </w:tcPr>
          <w:p>
            <w:r>
              <w:t>אלי-על ע"ש אלי כהן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31/03/1976</w:t>
            </w:r>
          </w:p>
        </w:tc>
        <w:tc>
          <w:tcPr>
            <w:tcW w:type="dxa" w:w="1728"/>
          </w:tcPr>
          <w:p>
            <w:r>
              <w:t>01/08/1968</w:t>
            </w:r>
          </w:p>
        </w:tc>
        <w:tc>
          <w:tcPr>
            <w:tcW w:type="dxa" w:w="1728"/>
          </w:tcPr>
          <w:p>
            <w:r>
              <w:t>דו"חות ועדת המשנה לשמות יישובים 90 - 122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31/05/1982</w:t>
            </w:r>
          </w:p>
        </w:tc>
        <w:tc>
          <w:tcPr>
            <w:tcW w:type="dxa" w:w="1728"/>
          </w:tcPr>
          <w:p>
            <w:r>
              <w:t>01/11/1974</w:t>
            </w:r>
          </w:p>
        </w:tc>
        <w:tc>
          <w:tcPr>
            <w:tcW w:type="dxa" w:w="1728"/>
          </w:tcPr>
          <w:p>
            <w:r>
              <w:t>דו"חות מוועדת המשנה לשמות הסטוריים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31/03/1990</w:t>
            </w:r>
          </w:p>
        </w:tc>
        <w:tc>
          <w:tcPr>
            <w:tcW w:type="dxa" w:w="1728"/>
          </w:tcPr>
          <w:p>
            <w:r>
              <w:t>01/02/1980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31/08/1956</w:t>
            </w:r>
          </w:p>
        </w:tc>
        <w:tc>
          <w:tcPr>
            <w:tcW w:type="dxa" w:w="1728"/>
          </w:tcPr>
          <w:p>
            <w:r>
              <w:t>01/08/1956</w:t>
            </w:r>
          </w:p>
        </w:tc>
        <w:tc>
          <w:tcPr>
            <w:tcW w:type="dxa" w:w="1728"/>
          </w:tcPr>
          <w:p>
            <w:r>
              <w:t>רשימון מערכת הירקון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31/01/1986</w:t>
            </w:r>
          </w:p>
        </w:tc>
        <w:tc>
          <w:tcPr>
            <w:tcW w:type="dxa" w:w="1728"/>
          </w:tcPr>
          <w:p>
            <w:r>
              <w:t>01/02/1980</w:t>
            </w:r>
          </w:p>
        </w:tc>
        <w:tc>
          <w:tcPr>
            <w:tcW w:type="dxa" w:w="1728"/>
          </w:tcPr>
          <w:p>
            <w:r>
              <w:t>דו"חות מועדת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31/07/1972</w:t>
            </w:r>
          </w:p>
        </w:tc>
        <w:tc>
          <w:tcPr>
            <w:tcW w:type="dxa" w:w="1728"/>
          </w:tcPr>
          <w:p>
            <w:r>
              <w:t>01/03/1972</w:t>
            </w:r>
          </w:p>
        </w:tc>
        <w:tc>
          <w:tcPr>
            <w:tcW w:type="dxa" w:w="1728"/>
          </w:tcPr>
          <w:p>
            <w:r>
              <w:t>(תל פאחר) מצפה גולני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31/03/1994</w:t>
            </w:r>
          </w:p>
        </w:tc>
        <w:tc>
          <w:tcPr>
            <w:tcW w:type="dxa" w:w="1728"/>
          </w:tcPr>
          <w:p>
            <w:r>
              <w:t>01/12/1993</w:t>
            </w:r>
          </w:p>
        </w:tc>
        <w:tc>
          <w:tcPr>
            <w:tcW w:type="dxa" w:w="1728"/>
          </w:tcPr>
          <w:p>
            <w:r>
              <w:t>דואר יוצא (המשך מתיק 4 ובתיק 6)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31/12/1957</w:t>
            </w:r>
          </w:p>
        </w:tc>
        <w:tc>
          <w:tcPr>
            <w:tcW w:type="dxa" w:w="1728"/>
          </w:tcPr>
          <w:p>
            <w:r>
              <w:t>01/07/1955</w:t>
            </w:r>
          </w:p>
        </w:tc>
        <w:tc>
          <w:tcPr>
            <w:tcW w:type="dxa" w:w="1728"/>
          </w:tcPr>
          <w:p>
            <w:r>
              <w:t>ישיבות מליאה (המשך מתיק 10)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רשימת חברי ועדת השמות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31/03/1956</w:t>
            </w:r>
          </w:p>
        </w:tc>
        <w:tc>
          <w:tcPr>
            <w:tcW w:type="dxa" w:w="1728"/>
          </w:tcPr>
          <w:p>
            <w:r>
              <w:t>01/02/1951</w:t>
            </w:r>
          </w:p>
        </w:tc>
        <w:tc>
          <w:tcPr>
            <w:tcW w:type="dxa" w:w="1728"/>
          </w:tcPr>
          <w:p>
            <w:r>
              <w:t>הועדה היסטורית (27-1)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31/01/1979</w:t>
            </w:r>
          </w:p>
        </w:tc>
        <w:tc>
          <w:tcPr>
            <w:tcW w:type="dxa" w:w="1728"/>
          </w:tcPr>
          <w:p>
            <w:r>
              <w:t>01/03/1978</w:t>
            </w:r>
          </w:p>
        </w:tc>
        <w:tc>
          <w:tcPr>
            <w:tcW w:type="dxa" w:w="1728"/>
          </w:tcPr>
          <w:p>
            <w:r>
              <w:t>הנצחת פנחס לבון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31/08/1994</w:t>
            </w:r>
          </w:p>
        </w:tc>
        <w:tc>
          <w:tcPr>
            <w:tcW w:type="dxa" w:w="1728"/>
          </w:tcPr>
          <w:p>
            <w:r>
              <w:t>01/05/1980</w:t>
            </w:r>
          </w:p>
        </w:tc>
        <w:tc>
          <w:tcPr>
            <w:tcW w:type="dxa" w:w="1728"/>
          </w:tcPr>
          <w:p>
            <w:r>
              <w:t>דו"ח מועצת משנה לשמות גיאוגרפיים ולשמות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31/05/1996</w:t>
            </w:r>
          </w:p>
        </w:tc>
        <w:tc>
          <w:tcPr>
            <w:tcW w:type="dxa" w:w="1728"/>
          </w:tcPr>
          <w:p>
            <w:r>
              <w:t>01/08/1990</w:t>
            </w:r>
          </w:p>
        </w:tc>
        <w:tc>
          <w:tcPr>
            <w:tcW w:type="dxa" w:w="1728"/>
          </w:tcPr>
          <w:p>
            <w:r>
              <w:t>דו"ח ועדת המשנה לשמות יישובים 177-168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31/08/1986</w:t>
            </w:r>
          </w:p>
        </w:tc>
        <w:tc>
          <w:tcPr>
            <w:tcW w:type="dxa" w:w="1728"/>
          </w:tcPr>
          <w:p>
            <w:r>
              <w:t>01/01/1974</w:t>
            </w:r>
          </w:p>
        </w:tc>
        <w:tc>
          <w:tcPr>
            <w:tcW w:type="dxa" w:w="1728"/>
          </w:tcPr>
          <w:p>
            <w:r>
              <w:t>ריכוז החלטות הועדה מיום 27/1/1974 - 10/8/1986 (המשך מתיק 2 ובתיק 4)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30/06/1956</w:t>
            </w:r>
          </w:p>
        </w:tc>
        <w:tc>
          <w:tcPr>
            <w:tcW w:type="dxa" w:w="1728"/>
          </w:tcPr>
          <w:p>
            <w:r>
              <w:t>01/07/1955</w:t>
            </w:r>
          </w:p>
        </w:tc>
        <w:tc>
          <w:tcPr>
            <w:tcW w:type="dxa" w:w="1728"/>
          </w:tcPr>
          <w:p>
            <w:r>
              <w:t>דו"חות המליאה (91-78)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31/01/1992</w:t>
            </w:r>
          </w:p>
        </w:tc>
        <w:tc>
          <w:tcPr>
            <w:tcW w:type="dxa" w:w="1728"/>
          </w:tcPr>
          <w:p>
            <w:r>
              <w:t>01/12/1984</w:t>
            </w:r>
          </w:p>
        </w:tc>
        <w:tc>
          <w:tcPr>
            <w:tcW w:type="dxa" w:w="1728"/>
          </w:tcPr>
          <w:p>
            <w:r>
              <w:t>הזמנות לישיבות הועדות לשמות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30/06/1986</w:t>
            </w:r>
          </w:p>
        </w:tc>
        <w:tc>
          <w:tcPr>
            <w:tcW w:type="dxa" w:w="1728"/>
          </w:tcPr>
          <w:p>
            <w:r>
              <w:t>01/12/1984</w:t>
            </w:r>
          </w:p>
        </w:tc>
        <w:tc>
          <w:tcPr>
            <w:tcW w:type="dxa" w:w="1728"/>
          </w:tcPr>
          <w:p>
            <w:r>
              <w:t>דו"חות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31/03/1998</w:t>
            </w:r>
          </w:p>
        </w:tc>
        <w:tc>
          <w:tcPr>
            <w:tcW w:type="dxa" w:w="1728"/>
          </w:tcPr>
          <w:p>
            <w:r>
              <w:t>01/05/1990</w:t>
            </w:r>
          </w:p>
        </w:tc>
        <w:tc>
          <w:tcPr>
            <w:tcW w:type="dxa" w:w="1728"/>
          </w:tcPr>
          <w:p>
            <w:r>
              <w:t>הזמנות לישיבות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31/12/1990</w:t>
            </w:r>
          </w:p>
        </w:tc>
        <w:tc>
          <w:tcPr>
            <w:tcW w:type="dxa" w:w="1728"/>
          </w:tcPr>
          <w:p>
            <w:r>
              <w:t>01/05/1979</w:t>
            </w:r>
          </w:p>
        </w:tc>
        <w:tc>
          <w:tcPr>
            <w:tcW w:type="dxa" w:w="1728"/>
          </w:tcPr>
          <w:p>
            <w:r>
              <w:t>דו"חות מישיבות 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30/11/2001</w:t>
            </w:r>
          </w:p>
        </w:tc>
        <w:tc>
          <w:tcPr>
            <w:tcW w:type="dxa" w:w="1728"/>
          </w:tcPr>
          <w:p>
            <w:r>
              <w:t>01/07/1984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 (המשך מתיק 5)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03/07/1955</w:t>
            </w:r>
          </w:p>
        </w:tc>
        <w:tc>
          <w:tcPr>
            <w:tcW w:type="dxa" w:w="1728"/>
          </w:tcPr>
          <w:p>
            <w:r>
              <w:t>24/10/1954</w:t>
            </w:r>
          </w:p>
        </w:tc>
        <w:tc>
          <w:tcPr>
            <w:tcW w:type="dxa" w:w="1728"/>
          </w:tcPr>
          <w:p>
            <w:r>
              <w:t>דו"חות המליאה (77-65)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28/02/1978</w:t>
            </w:r>
          </w:p>
        </w:tc>
        <w:tc>
          <w:tcPr>
            <w:tcW w:type="dxa" w:w="1728"/>
          </w:tcPr>
          <w:p>
            <w:r>
              <w:t>01/08/1965</w:t>
            </w:r>
          </w:p>
        </w:tc>
        <w:tc>
          <w:tcPr>
            <w:tcW w:type="dxa" w:w="1728"/>
          </w:tcPr>
          <w:p>
            <w:r>
              <w:t>דו"חות מליאה 216-176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31/03/1962</w:t>
            </w:r>
          </w:p>
        </w:tc>
        <w:tc>
          <w:tcPr>
            <w:tcW w:type="dxa" w:w="1728"/>
          </w:tcPr>
          <w:p>
            <w:r>
              <w:t>01/03/1962</w:t>
            </w:r>
          </w:p>
        </w:tc>
        <w:tc>
          <w:tcPr>
            <w:tcW w:type="dxa" w:w="1728"/>
          </w:tcPr>
          <w:p>
            <w:r>
              <w:t>רשימון צפורי - אושה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31/03/2000</w:t>
            </w:r>
          </w:p>
        </w:tc>
        <w:tc>
          <w:tcPr>
            <w:tcW w:type="dxa" w:w="1728"/>
          </w:tcPr>
          <w:p>
            <w:r>
              <w:t>01/03/1965</w:t>
            </w:r>
          </w:p>
        </w:tc>
        <w:tc>
          <w:tcPr>
            <w:tcW w:type="dxa" w:w="1728"/>
          </w:tcPr>
          <w:p>
            <w:r>
              <w:t>התכתבות עם ועדת השמות הממשלתית בקשר לשמות יישובים ואתרים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31/10/1987</w:t>
            </w:r>
          </w:p>
        </w:tc>
        <w:tc>
          <w:tcPr>
            <w:tcW w:type="dxa" w:w="1728"/>
          </w:tcPr>
          <w:p>
            <w:r>
              <w:t>01/01/1984</w:t>
            </w:r>
          </w:p>
        </w:tc>
        <w:tc>
          <w:tcPr>
            <w:tcW w:type="dxa" w:w="1728"/>
          </w:tcPr>
          <w:p>
            <w:r>
              <w:t>שבלי (המשך מתיק 2 ובתיק 4)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29/05/1950</w:t>
            </w:r>
          </w:p>
        </w:tc>
        <w:tc>
          <w:tcPr>
            <w:tcW w:type="dxa" w:w="1728"/>
          </w:tcPr>
          <w:p>
            <w:r>
              <w:t>29/05/1950</w:t>
            </w:r>
          </w:p>
        </w:tc>
        <w:tc>
          <w:tcPr>
            <w:tcW w:type="dxa" w:w="1728"/>
          </w:tcPr>
          <w:p>
            <w:r>
              <w:t>רשימון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30/09/1956</w:t>
            </w:r>
          </w:p>
        </w:tc>
        <w:tc>
          <w:tcPr>
            <w:tcW w:type="dxa" w:w="1728"/>
          </w:tcPr>
          <w:p>
            <w:r>
              <w:t>01/10/1954</w:t>
            </w:r>
          </w:p>
        </w:tc>
        <w:tc>
          <w:tcPr>
            <w:tcW w:type="dxa" w:w="1728"/>
          </w:tcPr>
          <w:p>
            <w:r>
              <w:t>דו"חות המליאה 94-65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31/12/1965</w:t>
            </w:r>
          </w:p>
        </w:tc>
        <w:tc>
          <w:tcPr>
            <w:tcW w:type="dxa" w:w="1728"/>
          </w:tcPr>
          <w:p>
            <w:r>
              <w:t>01/08/1956</w:t>
            </w:r>
          </w:p>
        </w:tc>
        <w:tc>
          <w:tcPr>
            <w:tcW w:type="dxa" w:w="1728"/>
          </w:tcPr>
          <w:p>
            <w:r>
              <w:t>החלטות והגדרות מן העבר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30/04/1956</w:t>
            </w:r>
          </w:p>
        </w:tc>
        <w:tc>
          <w:tcPr>
            <w:tcW w:type="dxa" w:w="1728"/>
          </w:tcPr>
          <w:p>
            <w:r>
              <w:t>01/04/1952</w:t>
            </w:r>
          </w:p>
        </w:tc>
        <w:tc>
          <w:tcPr>
            <w:tcW w:type="dxa" w:w="1728"/>
          </w:tcPr>
          <w:p>
            <w:r>
              <w:t>רשימות ורשימונים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05/06/1958</w:t>
            </w:r>
          </w:p>
        </w:tc>
        <w:tc>
          <w:tcPr>
            <w:tcW w:type="dxa" w:w="1728"/>
          </w:tcPr>
          <w:p>
            <w:r>
              <w:t>29/04/1951</w:t>
            </w:r>
          </w:p>
        </w:tc>
        <w:tc>
          <w:tcPr>
            <w:tcW w:type="dxa" w:w="1728"/>
          </w:tcPr>
          <w:p>
            <w:r>
              <w:t>סקירות לישיבות הועדה לשמות ישובים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30/06/1953</w:t>
            </w:r>
          </w:p>
        </w:tc>
        <w:tc>
          <w:tcPr>
            <w:tcW w:type="dxa" w:w="1728"/>
          </w:tcPr>
          <w:p>
            <w:r>
              <w:t>13/05/1951</w:t>
            </w:r>
          </w:p>
        </w:tc>
        <w:tc>
          <w:tcPr>
            <w:tcW w:type="dxa" w:w="1728"/>
          </w:tcPr>
          <w:p>
            <w:r>
              <w:t>דו"חות מישיבות הועדה הגיאוגרפית (למתן שמות עבריים למקומות גיאוגרפיים בישראל) (המשך מתיק 10)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25/07/1976</w:t>
            </w:r>
          </w:p>
        </w:tc>
        <w:tc>
          <w:tcPr>
            <w:tcW w:type="dxa" w:w="1728"/>
          </w:tcPr>
          <w:p>
            <w:r>
              <w:t>23/07/1975</w:t>
            </w:r>
          </w:p>
        </w:tc>
        <w:tc>
          <w:tcPr>
            <w:tcW w:type="dxa" w:w="1728"/>
          </w:tcPr>
          <w:p>
            <w:r>
              <w:t>שמות ליישובים בדואים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31/12/1952</w:t>
            </w:r>
          </w:p>
        </w:tc>
        <w:tc>
          <w:tcPr>
            <w:tcW w:type="dxa" w:w="1728"/>
          </w:tcPr>
          <w:p>
            <w:r>
              <w:t>01/04/1951</w:t>
            </w:r>
          </w:p>
        </w:tc>
        <w:tc>
          <w:tcPr>
            <w:tcW w:type="dxa" w:w="1728"/>
          </w:tcPr>
          <w:p>
            <w:r>
              <w:t>דו"חות המליאה 37-1, 1952-1951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30/06/1995</w:t>
            </w:r>
          </w:p>
        </w:tc>
        <w:tc>
          <w:tcPr>
            <w:tcW w:type="dxa" w:w="1728"/>
          </w:tcPr>
          <w:p>
            <w:r>
              <w:t>01/03/1976</w:t>
            </w:r>
          </w:p>
        </w:tc>
        <w:tc>
          <w:tcPr>
            <w:tcW w:type="dxa" w:w="1728"/>
          </w:tcPr>
          <w:p>
            <w:r>
              <w:t>דו"חות מישיבות ועדות משנה לשמות יישובים (המשך מתיק 9)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06/11/1957</w:t>
            </w:r>
          </w:p>
        </w:tc>
        <w:tc>
          <w:tcPr>
            <w:tcW w:type="dxa" w:w="1728"/>
          </w:tcPr>
          <w:p>
            <w:r>
              <w:t>17/02/1952</w:t>
            </w:r>
          </w:p>
        </w:tc>
        <w:tc>
          <w:tcPr>
            <w:tcW w:type="dxa" w:w="1728"/>
          </w:tcPr>
          <w:p>
            <w:r>
              <w:t>ישיבות ועדת המשנה הגיאוגרפית, ד"ר אברהם יעקב ברור (102-26)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31/12/1994</w:t>
            </w:r>
          </w:p>
        </w:tc>
        <w:tc>
          <w:tcPr>
            <w:tcW w:type="dxa" w:w="1728"/>
          </w:tcPr>
          <w:p>
            <w:r>
              <w:t>01/06/1984</w:t>
            </w:r>
          </w:p>
        </w:tc>
        <w:tc>
          <w:tcPr>
            <w:tcW w:type="dxa" w:w="1728"/>
          </w:tcPr>
          <w:p>
            <w:r>
              <w:t>דו"חות מישיבות המליאה ומישיבות ועדות המשנה (המשך מתיק 5)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31/05/1980</w:t>
            </w:r>
          </w:p>
        </w:tc>
        <w:tc>
          <w:tcPr>
            <w:tcW w:type="dxa" w:w="1728"/>
          </w:tcPr>
          <w:p>
            <w:r>
              <w:t>01/03/1976</w:t>
            </w:r>
          </w:p>
        </w:tc>
        <w:tc>
          <w:tcPr>
            <w:tcW w:type="dxa" w:w="1728"/>
          </w:tcPr>
          <w:p>
            <w:r>
              <w:t>דו"חות ועדת המשנה לשמות יישובים 123 - 133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31/10/1987</w:t>
            </w:r>
          </w:p>
        </w:tc>
        <w:tc>
          <w:tcPr>
            <w:tcW w:type="dxa" w:w="1728"/>
          </w:tcPr>
          <w:p>
            <w:r>
              <w:t>01/01/1984</w:t>
            </w:r>
          </w:p>
        </w:tc>
        <w:tc>
          <w:tcPr>
            <w:tcW w:type="dxa" w:w="1728"/>
          </w:tcPr>
          <w:p>
            <w:r>
              <w:t>שבלי (המשך בתיק 3)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30/11/1976</w:t>
            </w:r>
          </w:p>
        </w:tc>
        <w:tc>
          <w:tcPr>
            <w:tcW w:type="dxa" w:w="1728"/>
          </w:tcPr>
          <w:p>
            <w:r>
              <w:t>01/08/1962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31/05/1979</w:t>
            </w:r>
          </w:p>
        </w:tc>
        <w:tc>
          <w:tcPr>
            <w:tcW w:type="dxa" w:w="1728"/>
          </w:tcPr>
          <w:p>
            <w:r>
              <w:t>01/03/1979</w:t>
            </w:r>
          </w:p>
        </w:tc>
        <w:tc>
          <w:tcPr>
            <w:tcW w:type="dxa" w:w="1728"/>
          </w:tcPr>
          <w:p>
            <w:r>
              <w:t>יד-השמונה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31/08/1994</w:t>
            </w:r>
          </w:p>
        </w:tc>
        <w:tc>
          <w:tcPr>
            <w:tcW w:type="dxa" w:w="1728"/>
          </w:tcPr>
          <w:p>
            <w:r>
              <w:t>01/12/1991</w:t>
            </w:r>
          </w:p>
        </w:tc>
        <w:tc>
          <w:tcPr>
            <w:tcW w:type="dxa" w:w="1728"/>
          </w:tcPr>
          <w:p>
            <w:r>
              <w:t>מ"א (מועצה אזורית) כפרית, נחל עירון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30/06/1968</w:t>
            </w:r>
          </w:p>
        </w:tc>
        <w:tc>
          <w:tcPr>
            <w:tcW w:type="dxa" w:w="1728"/>
          </w:tcPr>
          <w:p>
            <w:r>
              <w:t>01/11/1964</w:t>
            </w:r>
          </w:p>
        </w:tc>
        <w:tc>
          <w:tcPr>
            <w:tcW w:type="dxa" w:w="1728"/>
          </w:tcPr>
          <w:p>
            <w:r>
              <w:t>דו"חות ועדת המשנה לשמות יישובים 79 - 89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04/06/1965</w:t>
            </w:r>
          </w:p>
        </w:tc>
        <w:tc>
          <w:tcPr>
            <w:tcW w:type="dxa" w:w="1728"/>
          </w:tcPr>
          <w:p>
            <w:r>
              <w:t>01/01/1961</w:t>
            </w:r>
          </w:p>
        </w:tc>
        <w:tc>
          <w:tcPr>
            <w:tcW w:type="dxa" w:w="1728"/>
          </w:tcPr>
          <w:p>
            <w:r>
              <w:t>דו"חות המליאה 175-145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28/02/1955</w:t>
            </w:r>
          </w:p>
        </w:tc>
        <w:tc>
          <w:tcPr>
            <w:tcW w:type="dxa" w:w="1728"/>
          </w:tcPr>
          <w:p>
            <w:r>
              <w:t>01/02/1955</w:t>
            </w:r>
          </w:p>
        </w:tc>
        <w:tc>
          <w:tcPr>
            <w:tcW w:type="dxa" w:w="1728"/>
          </w:tcPr>
          <w:p>
            <w:r>
              <w:t>שמות מקומות בהר הכרמל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30/06/1957</w:t>
            </w:r>
          </w:p>
        </w:tc>
        <w:tc>
          <w:tcPr>
            <w:tcW w:type="dxa" w:w="1728"/>
          </w:tcPr>
          <w:p>
            <w:r>
              <w:t>01/06/1957</w:t>
            </w:r>
          </w:p>
        </w:tc>
        <w:tc>
          <w:tcPr>
            <w:tcW w:type="dxa" w:w="1728"/>
          </w:tcPr>
          <w:p>
            <w:r>
              <w:t>מעיינות ונחלים בקרבת ים החולה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31/12/1981</w:t>
            </w:r>
          </w:p>
        </w:tc>
        <w:tc>
          <w:tcPr>
            <w:tcW w:type="dxa" w:w="1728"/>
          </w:tcPr>
          <w:p>
            <w:r>
              <w:t>14/03/1963</w:t>
            </w:r>
          </w:p>
        </w:tc>
        <w:tc>
          <w:tcPr>
            <w:tcW w:type="dxa" w:w="1728"/>
          </w:tcPr>
          <w:p>
            <w:r>
              <w:t>דו"חות מישיבות 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30/11/1997</w:t>
            </w:r>
          </w:p>
        </w:tc>
        <w:tc>
          <w:tcPr>
            <w:tcW w:type="dxa" w:w="1728"/>
          </w:tcPr>
          <w:p>
            <w:r>
              <w:t>01/05/1996</w:t>
            </w:r>
          </w:p>
        </w:tc>
        <w:tc>
          <w:tcPr>
            <w:tcW w:type="dxa" w:w="1728"/>
          </w:tcPr>
          <w:p>
            <w:r>
              <w:t>הזמנות לישיבות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30/06/1965</w:t>
            </w:r>
          </w:p>
        </w:tc>
        <w:tc>
          <w:tcPr>
            <w:tcW w:type="dxa" w:w="1728"/>
          </w:tcPr>
          <w:p>
            <w:r>
              <w:t>01/01/1961</w:t>
            </w:r>
          </w:p>
        </w:tc>
        <w:tc>
          <w:tcPr>
            <w:tcW w:type="dxa" w:w="1728"/>
          </w:tcPr>
          <w:p>
            <w:r>
              <w:t>פרוטוקולים של המליאה (175-146) (המשך מתיק 4)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30/04/1956</w:t>
            </w:r>
          </w:p>
        </w:tc>
        <w:tc>
          <w:tcPr>
            <w:tcW w:type="dxa" w:w="1728"/>
          </w:tcPr>
          <w:p>
            <w:r>
              <w:t>01/08/1955</w:t>
            </w:r>
          </w:p>
        </w:tc>
        <w:tc>
          <w:tcPr>
            <w:tcW w:type="dxa" w:w="1728"/>
          </w:tcPr>
          <w:p>
            <w:r>
              <w:t>דואר נע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31/10/1989</w:t>
            </w:r>
          </w:p>
        </w:tc>
        <w:tc>
          <w:tcPr>
            <w:tcW w:type="dxa" w:w="1728"/>
          </w:tcPr>
          <w:p>
            <w:r>
              <w:t>01/02/1987</w:t>
            </w:r>
          </w:p>
        </w:tc>
        <w:tc>
          <w:tcPr>
            <w:tcW w:type="dxa" w:w="1728"/>
          </w:tcPr>
          <w:p>
            <w:r>
              <w:t>נתיבות, נתיבות - ישראל (המשך בתיק 9)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28/02/1985</w:t>
            </w:r>
          </w:p>
        </w:tc>
        <w:tc>
          <w:tcPr>
            <w:tcW w:type="dxa" w:w="1728"/>
          </w:tcPr>
          <w:p>
            <w:r>
              <w:t>01/10/1984</w:t>
            </w:r>
          </w:p>
        </w:tc>
        <w:tc>
          <w:tcPr>
            <w:tcW w:type="dxa" w:w="1728"/>
          </w:tcPr>
          <w:p>
            <w:r>
              <w:t>ועדת השמות - דברי רקע, דיונים בשנות ה- 80 בענין מינוי הועדה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13/03/2003</w:t>
            </w:r>
          </w:p>
        </w:tc>
        <w:tc>
          <w:tcPr>
            <w:tcW w:type="dxa" w:w="1728"/>
          </w:tcPr>
          <w:p>
            <w:r>
              <w:t>04/03/2003</w:t>
            </w:r>
          </w:p>
        </w:tc>
        <w:tc>
          <w:tcPr>
            <w:tcW w:type="dxa" w:w="1728"/>
          </w:tcPr>
          <w:p>
            <w:r>
              <w:t>הנצחת אורי צבי גרינברג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30/11/1996</w:t>
            </w:r>
          </w:p>
        </w:tc>
        <w:tc>
          <w:tcPr>
            <w:tcW w:type="dxa" w:w="1728"/>
          </w:tcPr>
          <w:p>
            <w:r>
              <w:t>01/12/1995</w:t>
            </w:r>
          </w:p>
        </w:tc>
        <w:tc>
          <w:tcPr>
            <w:tcW w:type="dxa" w:w="1728"/>
          </w:tcPr>
          <w:p>
            <w:r>
              <w:t>צומת רכ"ס - רעננה צפון, כפר סבא רעננה צפון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31/07/1956</w:t>
            </w:r>
          </w:p>
        </w:tc>
        <w:tc>
          <w:tcPr>
            <w:tcW w:type="dxa" w:w="1728"/>
          </w:tcPr>
          <w:p>
            <w:r>
              <w:t>01/07/1956</w:t>
            </w:r>
          </w:p>
        </w:tc>
        <w:tc>
          <w:tcPr>
            <w:tcW w:type="dxa" w:w="1728"/>
          </w:tcPr>
          <w:p>
            <w:r>
              <w:t>רשימון נחלים באזורי הגלבוע ובית-שאן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13/09/1995</w:t>
            </w:r>
          </w:p>
        </w:tc>
        <w:tc>
          <w:tcPr>
            <w:tcW w:type="dxa" w:w="1728"/>
          </w:tcPr>
          <w:p>
            <w:r>
              <w:t>15/06/1995</w:t>
            </w:r>
          </w:p>
        </w:tc>
        <w:tc>
          <w:tcPr>
            <w:tcW w:type="dxa" w:w="1728"/>
          </w:tcPr>
          <w:p>
            <w:r>
              <w:t>סוכן - בית-חפר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31/05/1996</w:t>
            </w:r>
          </w:p>
        </w:tc>
        <w:tc>
          <w:tcPr>
            <w:tcW w:type="dxa" w:w="1728"/>
          </w:tcPr>
          <w:p>
            <w:r>
              <w:t>01/10/1988</w:t>
            </w:r>
          </w:p>
        </w:tc>
        <w:tc>
          <w:tcPr>
            <w:tcW w:type="dxa" w:w="1728"/>
          </w:tcPr>
          <w:p>
            <w:r>
              <w:t>דו"ח מישיבות המשנה לשמות גיאוגרפיים והסטוריים ודו"חות מישיבות המליאה של ועדת השמות (המשך בתיק 5)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31/03/1954</w:t>
            </w:r>
          </w:p>
        </w:tc>
        <w:tc>
          <w:tcPr>
            <w:tcW w:type="dxa" w:w="1728"/>
          </w:tcPr>
          <w:p>
            <w:r>
              <w:t>01/04/1953</w:t>
            </w:r>
          </w:p>
        </w:tc>
        <w:tc>
          <w:tcPr>
            <w:tcW w:type="dxa" w:w="1728"/>
          </w:tcPr>
          <w:p>
            <w:r>
              <w:t>דו"חות המליאה (כפולים) 56-41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30/06/1999</w:t>
            </w:r>
          </w:p>
        </w:tc>
        <w:tc>
          <w:tcPr>
            <w:tcW w:type="dxa" w:w="1728"/>
          </w:tcPr>
          <w:p>
            <w:r>
              <w:t>01/07/1985</w:t>
            </w:r>
          </w:p>
        </w:tc>
        <w:tc>
          <w:tcPr>
            <w:tcW w:type="dxa" w:w="1728"/>
          </w:tcPr>
          <w:p>
            <w:r>
              <w:t>הזמנות לישיבת ועדת המשנה לשמות גיאוגרפיים וליישובים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31/05/1995</w:t>
            </w:r>
          </w:p>
        </w:tc>
        <w:tc>
          <w:tcPr>
            <w:tcW w:type="dxa" w:w="1728"/>
          </w:tcPr>
          <w:p>
            <w:r>
              <w:t>01/12/1992</w:t>
            </w:r>
          </w:p>
        </w:tc>
        <w:tc>
          <w:tcPr>
            <w:tcW w:type="dxa" w:w="1728"/>
          </w:tcPr>
          <w:p>
            <w:r>
              <w:t>הלשכה המרכזית לסטיסטיקה (המשך בתיק 8)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05/03/1978</w:t>
            </w:r>
          </w:p>
        </w:tc>
        <w:tc>
          <w:tcPr>
            <w:tcW w:type="dxa" w:w="1728"/>
          </w:tcPr>
          <w:p>
            <w:r>
              <w:t>07/12/1969</w:t>
            </w:r>
          </w:p>
        </w:tc>
        <w:tc>
          <w:tcPr>
            <w:tcW w:type="dxa" w:w="1728"/>
          </w:tcPr>
          <w:p>
            <w:r>
              <w:t>נערן, גלגל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31/03/1958</w:t>
            </w:r>
          </w:p>
        </w:tc>
        <w:tc>
          <w:tcPr>
            <w:tcW w:type="dxa" w:w="1728"/>
          </w:tcPr>
          <w:p>
            <w:r>
              <w:t>01/05/1954</w:t>
            </w:r>
          </w:p>
        </w:tc>
        <w:tc>
          <w:tcPr>
            <w:tcW w:type="dxa" w:w="1728"/>
          </w:tcPr>
          <w:p>
            <w:r>
              <w:t>כפר אבא הלל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31/08/1984</w:t>
            </w:r>
          </w:p>
        </w:tc>
        <w:tc>
          <w:tcPr>
            <w:tcW w:type="dxa" w:w="1728"/>
          </w:tcPr>
          <w:p>
            <w:r>
              <w:t>01/07/1980</w:t>
            </w:r>
          </w:p>
        </w:tc>
        <w:tc>
          <w:tcPr>
            <w:tcW w:type="dxa" w:w="1728"/>
          </w:tcPr>
          <w:p>
            <w:r>
              <w:t>ריכוז החלטות הועדה מיום 21/7/1980 - 15/8/1989 (המשך מתיק 1 ובתיק 3)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31/01/1978</w:t>
            </w:r>
          </w:p>
        </w:tc>
        <w:tc>
          <w:tcPr>
            <w:tcW w:type="dxa" w:w="1728"/>
          </w:tcPr>
          <w:p>
            <w:r>
              <w:t>01/12/1977</w:t>
            </w:r>
          </w:p>
        </w:tc>
        <w:tc>
          <w:tcPr>
            <w:tcW w:type="dxa" w:w="1728"/>
          </w:tcPr>
          <w:p>
            <w:r>
              <w:t>חבל ימית - כתבות בעתון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31/10/1989</w:t>
            </w:r>
          </w:p>
        </w:tc>
        <w:tc>
          <w:tcPr>
            <w:tcW w:type="dxa" w:w="1728"/>
          </w:tcPr>
          <w:p>
            <w:r>
              <w:t>01/05/1987</w:t>
            </w:r>
          </w:p>
        </w:tc>
        <w:tc>
          <w:tcPr>
            <w:tcW w:type="dxa" w:w="1728"/>
          </w:tcPr>
          <w:p>
            <w:r>
              <w:t>נתיבות, נתיבות - ישראל (המשך מתיק 8)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30/04/1959</w:t>
            </w:r>
          </w:p>
        </w:tc>
        <w:tc>
          <w:tcPr>
            <w:tcW w:type="dxa" w:w="1728"/>
          </w:tcPr>
          <w:p>
            <w:r>
              <w:t>01/04/1959</w:t>
            </w:r>
          </w:p>
        </w:tc>
        <w:tc>
          <w:tcPr>
            <w:tcW w:type="dxa" w:w="1728"/>
          </w:tcPr>
          <w:p>
            <w:r>
              <w:t>רשימון הרי גלבוע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03/01/1986</w:t>
            </w:r>
          </w:p>
        </w:tc>
        <w:tc>
          <w:tcPr>
            <w:tcW w:type="dxa" w:w="1728"/>
          </w:tcPr>
          <w:p>
            <w:r>
              <w:t>30/05/1980</w:t>
            </w:r>
          </w:p>
        </w:tc>
        <w:tc>
          <w:tcPr>
            <w:tcW w:type="dxa" w:w="1728"/>
          </w:tcPr>
          <w:p>
            <w:r>
              <w:t>דו"ח ועדות המשנה לשמות היסטוריים וגיאוגרפיים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30/11/1987</w:t>
            </w:r>
          </w:p>
        </w:tc>
        <w:tc>
          <w:tcPr>
            <w:tcW w:type="dxa" w:w="1728"/>
          </w:tcPr>
          <w:p>
            <w:r>
              <w:t>01/07/1973</w:t>
            </w:r>
          </w:p>
        </w:tc>
        <w:tc>
          <w:tcPr>
            <w:tcW w:type="dxa" w:w="1728"/>
          </w:tcPr>
          <w:p>
            <w:r>
              <w:t>דו"חות מישיבות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31/12/1983</w:t>
            </w:r>
          </w:p>
        </w:tc>
        <w:tc>
          <w:tcPr>
            <w:tcW w:type="dxa" w:w="1728"/>
          </w:tcPr>
          <w:p>
            <w:r>
              <w:t>01/09/1975</w:t>
            </w:r>
          </w:p>
        </w:tc>
        <w:tc>
          <w:tcPr>
            <w:tcW w:type="dxa" w:w="1728"/>
          </w:tcPr>
          <w:p>
            <w:r>
              <w:t>דו"חות מישיבות ועדת המשנה לשמות יישובים (המשך בתיק 6)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30/11/1987</w:t>
            </w:r>
          </w:p>
        </w:tc>
        <w:tc>
          <w:tcPr>
            <w:tcW w:type="dxa" w:w="1728"/>
          </w:tcPr>
          <w:p>
            <w:r>
              <w:t>01/12/1974</w:t>
            </w:r>
          </w:p>
        </w:tc>
        <w:tc>
          <w:tcPr>
            <w:tcW w:type="dxa" w:w="1728"/>
          </w:tcPr>
          <w:p>
            <w:r>
              <w:t>דו"חות מישיבות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28/02/1998</w:t>
            </w:r>
          </w:p>
        </w:tc>
        <w:tc>
          <w:tcPr>
            <w:tcW w:type="dxa" w:w="1728"/>
          </w:tcPr>
          <w:p>
            <w:r>
              <w:t>01/08/1993</w:t>
            </w:r>
          </w:p>
        </w:tc>
        <w:tc>
          <w:tcPr>
            <w:tcW w:type="dxa" w:w="1728"/>
          </w:tcPr>
          <w:p>
            <w:r>
              <w:t>מודיעין עלית (קרית ספר) (מתתיהו ג')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31/07/1992</w:t>
            </w:r>
          </w:p>
        </w:tc>
        <w:tc>
          <w:tcPr>
            <w:tcW w:type="dxa" w:w="1728"/>
          </w:tcPr>
          <w:p>
            <w:r>
              <w:t>01/05/1973</w:t>
            </w:r>
          </w:p>
        </w:tc>
        <w:tc>
          <w:tcPr>
            <w:tcW w:type="dxa" w:w="1728"/>
          </w:tcPr>
          <w:p>
            <w:r>
              <w:t>דו"חות מועדת המשנה לשמות יישובים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31/12/1988</w:t>
            </w:r>
          </w:p>
        </w:tc>
        <w:tc>
          <w:tcPr>
            <w:tcW w:type="dxa" w:w="1728"/>
          </w:tcPr>
          <w:p>
            <w:r>
              <w:t>01/04/1979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 (המשך בתיק 11)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31/08/1990</w:t>
            </w:r>
          </w:p>
        </w:tc>
        <w:tc>
          <w:tcPr>
            <w:tcW w:type="dxa" w:w="1728"/>
          </w:tcPr>
          <w:p>
            <w:r>
              <w:t>01/07/1987</w:t>
            </w:r>
          </w:p>
        </w:tc>
        <w:tc>
          <w:tcPr>
            <w:tcW w:type="dxa" w:w="1728"/>
          </w:tcPr>
          <w:p>
            <w:r>
              <w:t>בועיינה, בועינה - נוג'ידאת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31/03/2003</w:t>
            </w:r>
          </w:p>
        </w:tc>
        <w:tc>
          <w:tcPr>
            <w:tcW w:type="dxa" w:w="1728"/>
          </w:tcPr>
          <w:p>
            <w:r>
              <w:t>01/09/1997</w:t>
            </w:r>
          </w:p>
        </w:tc>
        <w:tc>
          <w:tcPr>
            <w:tcW w:type="dxa" w:w="1728"/>
          </w:tcPr>
          <w:p>
            <w:r>
              <w:t>אורי צבי גרינברג - בקשה לקבוע יישוב על שמו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31/05/1993</w:t>
            </w:r>
          </w:p>
        </w:tc>
        <w:tc>
          <w:tcPr>
            <w:tcW w:type="dxa" w:w="1728"/>
          </w:tcPr>
          <w:p>
            <w:r>
              <w:t>01/10/1992</w:t>
            </w:r>
          </w:p>
        </w:tc>
        <w:tc>
          <w:tcPr>
            <w:tcW w:type="dxa" w:w="1728"/>
          </w:tcPr>
          <w:p>
            <w:r>
              <w:t>דואר יוצא (המשך מתיק 2)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31/12/1984</w:t>
            </w:r>
          </w:p>
        </w:tc>
        <w:tc>
          <w:tcPr>
            <w:tcW w:type="dxa" w:w="1728"/>
          </w:tcPr>
          <w:p>
            <w:r>
              <w:t>01/02/1983</w:t>
            </w:r>
          </w:p>
        </w:tc>
        <w:tc>
          <w:tcPr>
            <w:tcW w:type="dxa" w:w="1728"/>
          </w:tcPr>
          <w:p>
            <w:r>
              <w:t>"יועזר" - "עלי זהב" ע"ש עליזה בגין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30/06/1998</w:t>
            </w:r>
          </w:p>
        </w:tc>
        <w:tc>
          <w:tcPr>
            <w:tcW w:type="dxa" w:w="1728"/>
          </w:tcPr>
          <w:p>
            <w:r>
              <w:t>01/05/1998</w:t>
            </w:r>
          </w:p>
        </w:tc>
        <w:tc>
          <w:tcPr>
            <w:tcW w:type="dxa" w:w="1728"/>
          </w:tcPr>
          <w:p>
            <w:r>
              <w:t>חיים קוברסקי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31/01/1992</w:t>
            </w:r>
          </w:p>
        </w:tc>
        <w:tc>
          <w:tcPr>
            <w:tcW w:type="dxa" w:w="1728"/>
          </w:tcPr>
          <w:p>
            <w:r>
              <w:t>01/02/1991</w:t>
            </w:r>
          </w:p>
        </w:tc>
        <w:tc>
          <w:tcPr>
            <w:tcW w:type="dxa" w:w="1728"/>
          </w:tcPr>
          <w:p>
            <w:r>
              <w:t>דואר יוצא (המשך בתיק 2)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30/09/1995</w:t>
            </w:r>
          </w:p>
        </w:tc>
        <w:tc>
          <w:tcPr>
            <w:tcW w:type="dxa" w:w="1728"/>
          </w:tcPr>
          <w:p>
            <w:r>
              <w:t>01/02/1992</w:t>
            </w:r>
          </w:p>
        </w:tc>
        <w:tc>
          <w:tcPr>
            <w:tcW w:type="dxa" w:w="1728"/>
          </w:tcPr>
          <w:p>
            <w:r>
              <w:t>דו"חות מישיבות 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31/08/1960</w:t>
            </w:r>
          </w:p>
        </w:tc>
        <w:tc>
          <w:tcPr>
            <w:tcW w:type="dxa" w:w="1728"/>
          </w:tcPr>
          <w:p>
            <w:r>
              <w:t>01/10/1958</w:t>
            </w:r>
          </w:p>
        </w:tc>
        <w:tc>
          <w:tcPr>
            <w:tcW w:type="dxa" w:w="1728"/>
          </w:tcPr>
          <w:p>
            <w:r>
              <w:t>דו"חות המליאה (140-119) (חסרים 128, 133)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31/03/1998</w:t>
            </w:r>
          </w:p>
        </w:tc>
        <w:tc>
          <w:tcPr>
            <w:tcW w:type="dxa" w:w="1728"/>
          </w:tcPr>
          <w:p>
            <w:r>
              <w:t>01/03/1998</w:t>
            </w:r>
          </w:p>
        </w:tc>
        <w:tc>
          <w:tcPr>
            <w:tcW w:type="dxa" w:w="1728"/>
          </w:tcPr>
          <w:p>
            <w:r>
              <w:t>דואר יוצא (המשך מתיק 7 ובתיק 9)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30/11/1953</w:t>
            </w:r>
          </w:p>
        </w:tc>
        <w:tc>
          <w:tcPr>
            <w:tcW w:type="dxa" w:w="1728"/>
          </w:tcPr>
          <w:p>
            <w:r>
              <w:t>01/03/1953</w:t>
            </w:r>
          </w:p>
        </w:tc>
        <w:tc>
          <w:tcPr>
            <w:tcW w:type="dxa" w:w="1728"/>
          </w:tcPr>
          <w:p>
            <w:r>
              <w:t>דו"חות מיותרים 55-46, ועדת המשנה הגיאוגרפית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31/05/2002</w:t>
            </w:r>
          </w:p>
        </w:tc>
        <w:tc>
          <w:tcPr>
            <w:tcW w:type="dxa" w:w="1728"/>
          </w:tcPr>
          <w:p>
            <w:r>
              <w:t>01/01/1977</w:t>
            </w:r>
          </w:p>
        </w:tc>
        <w:tc>
          <w:tcPr>
            <w:tcW w:type="dxa" w:w="1728"/>
          </w:tcPr>
          <w:p>
            <w:r>
              <w:t>פניות יישובים, גרעינים ואישים לועדת השמות הממשלתית ולמזכירתה חנה ביתן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30/04/2000</w:t>
            </w:r>
          </w:p>
        </w:tc>
        <w:tc>
          <w:tcPr>
            <w:tcW w:type="dxa" w:w="1728"/>
          </w:tcPr>
          <w:p>
            <w:r>
              <w:t>01/07/1971</w:t>
            </w:r>
          </w:p>
        </w:tc>
        <w:tc>
          <w:tcPr>
            <w:tcW w:type="dxa" w:w="1728"/>
          </w:tcPr>
          <w:p>
            <w:r>
              <w:t>דו"חות מישיבות ועדת המשנה לשמות היסטוריים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31/12/1993</w:t>
            </w:r>
          </w:p>
        </w:tc>
        <w:tc>
          <w:tcPr>
            <w:tcW w:type="dxa" w:w="1728"/>
          </w:tcPr>
          <w:p>
            <w:r>
              <w:t>01/05/1993</w:t>
            </w:r>
          </w:p>
        </w:tc>
        <w:tc>
          <w:tcPr>
            <w:tcW w:type="dxa" w:w="1728"/>
          </w:tcPr>
          <w:p>
            <w:r>
              <w:t>השרות ההידרולוגי - נחלים ללא שם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31/10/1992</w:t>
            </w:r>
          </w:p>
        </w:tc>
        <w:tc>
          <w:tcPr>
            <w:tcW w:type="dxa" w:w="1728"/>
          </w:tcPr>
          <w:p>
            <w:r>
              <w:t>01/01/1992</w:t>
            </w:r>
          </w:p>
        </w:tc>
        <w:tc>
          <w:tcPr>
            <w:tcW w:type="dxa" w:w="1728"/>
          </w:tcPr>
          <w:p>
            <w:r>
              <w:t>דואר יוצא (המשך מתיק 1 ובתיק 3)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31/08/1958</w:t>
            </w:r>
          </w:p>
        </w:tc>
        <w:tc>
          <w:tcPr>
            <w:tcW w:type="dxa" w:w="1728"/>
          </w:tcPr>
          <w:p>
            <w:r>
              <w:t>24/10/1954</w:t>
            </w:r>
          </w:p>
        </w:tc>
        <w:tc>
          <w:tcPr>
            <w:tcW w:type="dxa" w:w="1728"/>
          </w:tcPr>
          <w:p>
            <w:r>
              <w:t>דו"חות המליאה 65 - 1958-1954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31/08/1995</w:t>
            </w:r>
          </w:p>
        </w:tc>
        <w:tc>
          <w:tcPr>
            <w:tcW w:type="dxa" w:w="1728"/>
          </w:tcPr>
          <w:p>
            <w:r>
              <w:t>01/06/1994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30/04/1974</w:t>
            </w:r>
          </w:p>
        </w:tc>
        <w:tc>
          <w:tcPr>
            <w:tcW w:type="dxa" w:w="1728"/>
          </w:tcPr>
          <w:p>
            <w:r>
              <w:t>01/05/1969</w:t>
            </w:r>
          </w:p>
        </w:tc>
        <w:tc>
          <w:tcPr>
            <w:tcW w:type="dxa" w:w="1728"/>
          </w:tcPr>
          <w:p>
            <w:r>
              <w:t>הזמנות לישיבות בצירוף סדר היום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31/03/1998</w:t>
            </w:r>
          </w:p>
        </w:tc>
        <w:tc>
          <w:tcPr>
            <w:tcW w:type="dxa" w:w="1728"/>
          </w:tcPr>
          <w:p>
            <w:r>
              <w:t>01/01/1996</w:t>
            </w:r>
          </w:p>
        </w:tc>
        <w:tc>
          <w:tcPr>
            <w:tcW w:type="dxa" w:w="1728"/>
          </w:tcPr>
          <w:p>
            <w:r>
              <w:t>דואר יוצא (המשך בתיק 8)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30/11/1983</w:t>
            </w:r>
          </w:p>
        </w:tc>
        <w:tc>
          <w:tcPr>
            <w:tcW w:type="dxa" w:w="1728"/>
          </w:tcPr>
          <w:p>
            <w:r>
              <w:t>01/03/1976</w:t>
            </w:r>
          </w:p>
        </w:tc>
        <w:tc>
          <w:tcPr>
            <w:tcW w:type="dxa" w:w="1728"/>
          </w:tcPr>
          <w:p>
            <w:r>
              <w:t>דו"חות מישיבות 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02/04/1986</w:t>
            </w:r>
          </w:p>
        </w:tc>
        <w:tc>
          <w:tcPr>
            <w:tcW w:type="dxa" w:w="1728"/>
          </w:tcPr>
          <w:p>
            <w:r>
              <w:t>08/08/1978</w:t>
            </w:r>
          </w:p>
        </w:tc>
        <w:tc>
          <w:tcPr>
            <w:tcW w:type="dxa" w:w="1728"/>
          </w:tcPr>
          <w:p>
            <w:r>
              <w:t>לקט דיונים בנושאים מיוחדים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31/05/1995</w:t>
            </w:r>
          </w:p>
        </w:tc>
        <w:tc>
          <w:tcPr>
            <w:tcW w:type="dxa" w:w="1728"/>
          </w:tcPr>
          <w:p>
            <w:r>
              <w:t>01/12/1971</w:t>
            </w:r>
          </w:p>
        </w:tc>
        <w:tc>
          <w:tcPr>
            <w:tcW w:type="dxa" w:w="1728"/>
          </w:tcPr>
          <w:p>
            <w:r>
              <w:t>שלהבת - אבו-רודס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31/12/1998</w:t>
            </w:r>
          </w:p>
        </w:tc>
        <w:tc>
          <w:tcPr>
            <w:tcW w:type="dxa" w:w="1728"/>
          </w:tcPr>
          <w:p>
            <w:r>
              <w:t>01/07/1994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 ולשמות חשובים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16/06/1998</w:t>
            </w:r>
          </w:p>
        </w:tc>
        <w:tc>
          <w:tcPr>
            <w:tcW w:type="dxa" w:w="1728"/>
          </w:tcPr>
          <w:p>
            <w:r>
              <w:t>21/12/1988</w:t>
            </w:r>
          </w:p>
        </w:tc>
        <w:tc>
          <w:tcPr>
            <w:tcW w:type="dxa" w:w="1728"/>
          </w:tcPr>
          <w:p>
            <w:r>
              <w:t>גבעת שעל, כפר זיו, נוה זיו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31/08/1953</w:t>
            </w:r>
          </w:p>
        </w:tc>
        <w:tc>
          <w:tcPr>
            <w:tcW w:type="dxa" w:w="1728"/>
          </w:tcPr>
          <w:p>
            <w:r>
              <w:t>01/08/1953</w:t>
            </w:r>
          </w:p>
        </w:tc>
        <w:tc>
          <w:tcPr>
            <w:tcW w:type="dxa" w:w="1728"/>
          </w:tcPr>
          <w:p>
            <w:r>
              <w:t>שמות ומקומות באזורי הגלבוע - בית-שאן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31/01/1989</w:t>
            </w:r>
          </w:p>
        </w:tc>
        <w:tc>
          <w:tcPr>
            <w:tcW w:type="dxa" w:w="1728"/>
          </w:tcPr>
          <w:p>
            <w:r>
              <w:t>01/01/1989</w:t>
            </w:r>
          </w:p>
        </w:tc>
        <w:tc>
          <w:tcPr>
            <w:tcW w:type="dxa" w:w="1728"/>
          </w:tcPr>
          <w:p>
            <w:r>
              <w:t>דו"חות מישיבת המליאה של ועדת השמות הממשלתית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30/06/1960</w:t>
            </w:r>
          </w:p>
        </w:tc>
        <w:tc>
          <w:tcPr>
            <w:tcW w:type="dxa" w:w="1728"/>
          </w:tcPr>
          <w:p>
            <w:r>
              <w:t>01/12/1958</w:t>
            </w:r>
          </w:p>
        </w:tc>
        <w:tc>
          <w:tcPr>
            <w:tcW w:type="dxa" w:w="1728"/>
          </w:tcPr>
          <w:p>
            <w:r>
              <w:t>רשימון חבל עדולם ואזור אילת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31/07/1985</w:t>
            </w:r>
          </w:p>
        </w:tc>
        <w:tc>
          <w:tcPr>
            <w:tcW w:type="dxa" w:w="1728"/>
          </w:tcPr>
          <w:p>
            <w:r>
              <w:t>01/02/1976</w:t>
            </w:r>
          </w:p>
        </w:tc>
        <w:tc>
          <w:tcPr>
            <w:tcW w:type="dxa" w:w="1728"/>
          </w:tcPr>
          <w:p>
            <w:r>
              <w:t>דו"חות מישיבות ועדת המשנה לשמות גיאוגרפיים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14/08/1984</w:t>
            </w:r>
          </w:p>
        </w:tc>
        <w:tc>
          <w:tcPr>
            <w:tcW w:type="dxa" w:w="1728"/>
          </w:tcPr>
          <w:p>
            <w:r>
              <w:t>25/01/1978</w:t>
            </w:r>
          </w:p>
        </w:tc>
        <w:tc>
          <w:tcPr>
            <w:tcW w:type="dxa" w:w="1728"/>
          </w:tcPr>
          <w:p>
            <w:r>
              <w:t>חלמיש - נוה צוף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31/05/1953</w:t>
            </w:r>
          </w:p>
        </w:tc>
        <w:tc>
          <w:tcPr>
            <w:tcW w:type="dxa" w:w="1728"/>
          </w:tcPr>
          <w:p>
            <w:r>
              <w:t>01/05/1951</w:t>
            </w:r>
          </w:p>
        </w:tc>
        <w:tc>
          <w:tcPr>
            <w:tcW w:type="dxa" w:w="1728"/>
          </w:tcPr>
          <w:p>
            <w:r>
              <w:t>דו"חות ועדת המשנה לשמות גיאוגרפיים: 8-1, 17-9, 27-18, 39-24, 47-38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30/09/1987</w:t>
            </w:r>
          </w:p>
        </w:tc>
        <w:tc>
          <w:tcPr>
            <w:tcW w:type="dxa" w:w="1728"/>
          </w:tcPr>
          <w:p>
            <w:r>
              <w:t>01/02/1980</w:t>
            </w:r>
          </w:p>
        </w:tc>
        <w:tc>
          <w:tcPr>
            <w:tcW w:type="dxa" w:w="1728"/>
          </w:tcPr>
          <w:p>
            <w:r>
              <w:t>דו"חות מוועדת המשנה לשמות גיאוגרפיים (המשך מתיק 11)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30/04/1951</w:t>
            </w:r>
          </w:p>
        </w:tc>
        <w:tc>
          <w:tcPr>
            <w:tcW w:type="dxa" w:w="1728"/>
          </w:tcPr>
          <w:p>
            <w:r>
              <w:t>01/04/1951</w:t>
            </w:r>
          </w:p>
        </w:tc>
        <w:tc>
          <w:tcPr>
            <w:tcW w:type="dxa" w:w="1728"/>
          </w:tcPr>
          <w:p>
            <w:r>
              <w:t>רשימון שמות ישובים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31/01/1993</w:t>
            </w:r>
          </w:p>
        </w:tc>
        <w:tc>
          <w:tcPr>
            <w:tcW w:type="dxa" w:w="1728"/>
          </w:tcPr>
          <w:p>
            <w:r>
              <w:t>01/10/1984</w:t>
            </w:r>
          </w:p>
        </w:tc>
        <w:tc>
          <w:tcPr>
            <w:tcW w:type="dxa" w:w="1728"/>
          </w:tcPr>
          <w:p>
            <w:r>
              <w:t>חומר שהגיע מעו"ד ארן (המשך מתיק 2)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30/06/1954</w:t>
            </w:r>
          </w:p>
        </w:tc>
        <w:tc>
          <w:tcPr>
            <w:tcW w:type="dxa" w:w="1728"/>
          </w:tcPr>
          <w:p>
            <w:r>
              <w:t>01/04/1954</w:t>
            </w:r>
          </w:p>
        </w:tc>
        <w:tc>
          <w:tcPr>
            <w:tcW w:type="dxa" w:w="1728"/>
          </w:tcPr>
          <w:p>
            <w:r>
              <w:t>דו"חות מיותרים 66-64 ועדת המשנה הגיאוגרפית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23/06/1980</w:t>
            </w:r>
          </w:p>
        </w:tc>
        <w:tc>
          <w:tcPr>
            <w:tcW w:type="dxa" w:w="1728"/>
          </w:tcPr>
          <w:p>
            <w:r>
              <w:t>15/08/1972</w:t>
            </w:r>
          </w:p>
        </w:tc>
        <w:tc>
          <w:tcPr>
            <w:tcW w:type="dxa" w:w="1728"/>
          </w:tcPr>
          <w:p>
            <w:r>
              <w:t>ריכוז החלטות הועדה מיום 15/8/1972 - 30/4/1980 (המשך בתיק 2)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08/07/1964</w:t>
            </w:r>
          </w:p>
        </w:tc>
        <w:tc>
          <w:tcPr>
            <w:tcW w:type="dxa" w:w="1728"/>
          </w:tcPr>
          <w:p>
            <w:r>
              <w:t>09/03/1959</w:t>
            </w:r>
          </w:p>
        </w:tc>
        <w:tc>
          <w:tcPr>
            <w:tcW w:type="dxa" w:w="1728"/>
          </w:tcPr>
          <w:p>
            <w:r>
              <w:t>כפר ליד פקיעין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30/04/1960</w:t>
            </w:r>
          </w:p>
        </w:tc>
        <w:tc>
          <w:tcPr>
            <w:tcW w:type="dxa" w:w="1728"/>
          </w:tcPr>
          <w:p>
            <w:r>
              <w:t>01/07/1957</w:t>
            </w:r>
          </w:p>
        </w:tc>
        <w:tc>
          <w:tcPr>
            <w:tcW w:type="dxa" w:w="1728"/>
          </w:tcPr>
          <w:p>
            <w:r>
              <w:t>דו"ח ועדת המשנה לשמות גיאוגרפיים, 130-100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31/12/1977</w:t>
            </w:r>
          </w:p>
        </w:tc>
        <w:tc>
          <w:tcPr>
            <w:tcW w:type="dxa" w:w="1728"/>
          </w:tcPr>
          <w:p>
            <w:r>
              <w:t>01/12/1977</w:t>
            </w:r>
          </w:p>
        </w:tc>
        <w:tc>
          <w:tcPr>
            <w:tcW w:type="dxa" w:w="1728"/>
          </w:tcPr>
          <w:p>
            <w:r>
              <w:t>היישובים החקלאיים בישראל ליום 1/12/1977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31/12/1970</w:t>
            </w:r>
          </w:p>
        </w:tc>
        <w:tc>
          <w:tcPr>
            <w:tcW w:type="dxa" w:w="1728"/>
          </w:tcPr>
          <w:p>
            <w:r>
              <w:t>01/01/1949</w:t>
            </w:r>
          </w:p>
        </w:tc>
        <w:tc>
          <w:tcPr>
            <w:tcW w:type="dxa" w:w="1728"/>
          </w:tcPr>
          <w:p>
            <w:r>
              <w:t>כרטסת: מפה הסטורית של הנגב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30/04/1957</w:t>
            </w:r>
          </w:p>
        </w:tc>
        <w:tc>
          <w:tcPr>
            <w:tcW w:type="dxa" w:w="1728"/>
          </w:tcPr>
          <w:p>
            <w:r>
              <w:t>01/06/1956</w:t>
            </w:r>
          </w:p>
        </w:tc>
        <w:tc>
          <w:tcPr>
            <w:tcW w:type="dxa" w:w="1728"/>
          </w:tcPr>
          <w:p>
            <w:r>
              <w:t>דו"חות המליאה 102-91 (המשך בתיק 9)</w:t>
            </w:r>
          </w:p>
        </w:tc>
      </w:tr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חסוי</w:t>
            </w:r>
          </w:p>
        </w:tc>
        <w:tc>
          <w:tcPr>
            <w:tcW w:type="dxa" w:w="1728"/>
          </w:tcPr>
          <w:p>
            <w:r>
              <w:t>30/11/1998</w:t>
            </w:r>
          </w:p>
        </w:tc>
        <w:tc>
          <w:tcPr>
            <w:tcW w:type="dxa" w:w="1728"/>
          </w:tcPr>
          <w:p>
            <w:r>
              <w:t>01/07/1997</w:t>
            </w:r>
          </w:p>
        </w:tc>
        <w:tc>
          <w:tcPr>
            <w:tcW w:type="dxa" w:w="1728"/>
          </w:tcPr>
          <w:p>
            <w:r>
              <w:t>דואר נכנס</w:t>
            </w:r>
          </w:p>
        </w:tc>
      </w:tr>
      <w:tr>
        <w:tc>
          <w:tcPr>
            <w:tcW w:type="dxa" w:w="1728"/>
          </w:tcPr>
          <w:p>
            <w:r>
              <w:t>pdf</w:t>
            </w:r>
          </w:p>
        </w:tc>
        <w:tc>
          <w:tcPr>
            <w:tcW w:type="dxa" w:w="1728"/>
          </w:tcPr>
          <w:p>
            <w:r>
              <w:t>גלוי</w:t>
            </w:r>
          </w:p>
        </w:tc>
        <w:tc>
          <w:tcPr>
            <w:tcW w:type="dxa" w:w="1728"/>
          </w:tcPr>
          <w:p>
            <w:r>
              <w:t>30/04/1957</w:t>
            </w:r>
          </w:p>
        </w:tc>
        <w:tc>
          <w:tcPr>
            <w:tcW w:type="dxa" w:w="1728"/>
          </w:tcPr>
          <w:p>
            <w:r>
              <w:t>01/04/1957</w:t>
            </w:r>
          </w:p>
        </w:tc>
        <w:tc>
          <w:tcPr>
            <w:tcW w:type="dxa" w:w="1728"/>
          </w:tcPr>
          <w:p>
            <w:r>
              <w:t>רשימון אזור מרום הגליל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